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89189" w14:textId="40C89DB5" w:rsidR="009B5F5E" w:rsidRPr="006D1363" w:rsidRDefault="009B5F5E" w:rsidP="005701F5">
      <w:pPr>
        <w:pStyle w:val="Title"/>
        <w:jc w:val="center"/>
      </w:pPr>
      <w:r w:rsidRPr="006D1363">
        <w:t>Student Complaint Ticketing and Resolution System</w:t>
      </w:r>
    </w:p>
    <w:p w14:paraId="0349A61A" w14:textId="77777777" w:rsidR="006D1363" w:rsidRDefault="006D1363" w:rsidP="006D1363"/>
    <w:p w14:paraId="4907A70F" w14:textId="77777777" w:rsidR="006D1363" w:rsidRDefault="006D1363" w:rsidP="006D1363"/>
    <w:p w14:paraId="4494112D" w14:textId="77777777" w:rsidR="006D1363" w:rsidRDefault="006D1363" w:rsidP="006D1363"/>
    <w:p w14:paraId="2EE472E4" w14:textId="77777777" w:rsidR="006D1363" w:rsidRDefault="006D1363" w:rsidP="006D1363"/>
    <w:p w14:paraId="5C117423" w14:textId="77777777" w:rsidR="006D1363" w:rsidRDefault="006D1363" w:rsidP="006D1363">
      <w:pPr>
        <w:jc w:val="center"/>
      </w:pPr>
      <w:r>
        <w:t xml:space="preserve">Supervised by: </w:t>
      </w:r>
    </w:p>
    <w:p w14:paraId="36D22A45" w14:textId="7CFB9F0B" w:rsidR="006D1363" w:rsidRPr="006D1363" w:rsidRDefault="006D1363" w:rsidP="006D1363">
      <w:pPr>
        <w:jc w:val="center"/>
        <w:rPr>
          <w:sz w:val="28"/>
          <w:szCs w:val="28"/>
        </w:rPr>
      </w:pPr>
      <w:r w:rsidRPr="006D1363">
        <w:rPr>
          <w:sz w:val="28"/>
          <w:szCs w:val="28"/>
        </w:rPr>
        <w:t>Eng. Ashraf Sadek</w:t>
      </w:r>
    </w:p>
    <w:p w14:paraId="1A9D20B6" w14:textId="77777777" w:rsidR="006D1363" w:rsidRDefault="006D1363" w:rsidP="006D1363"/>
    <w:p w14:paraId="36E6C8BE" w14:textId="77777777" w:rsidR="006D1363" w:rsidRDefault="006D1363" w:rsidP="006D1363"/>
    <w:p w14:paraId="4F2C6DFC" w14:textId="77777777" w:rsidR="006D1363" w:rsidRDefault="006D1363" w:rsidP="006D1363"/>
    <w:p w14:paraId="30888C44" w14:textId="648DBD1C" w:rsidR="006D1363" w:rsidRDefault="006D1363" w:rsidP="006D1363">
      <w:pPr>
        <w:jc w:val="center"/>
      </w:pPr>
      <w:r>
        <w:t>Implemented by</w:t>
      </w:r>
    </w:p>
    <w:p w14:paraId="59966110" w14:textId="4ED24D76" w:rsidR="006D1363" w:rsidRDefault="006D1363" w:rsidP="006D1363">
      <w:pPr>
        <w:pStyle w:val="ListParagraph"/>
        <w:rPr>
          <w:i/>
          <w:iCs/>
        </w:rPr>
      </w:pPr>
    </w:p>
    <w:tbl>
      <w:tblPr>
        <w:tblStyle w:val="PlainTable1"/>
        <w:tblW w:w="0" w:type="auto"/>
        <w:jc w:val="center"/>
        <w:tblLook w:val="0420" w:firstRow="1" w:lastRow="0" w:firstColumn="0" w:lastColumn="0" w:noHBand="0" w:noVBand="1"/>
      </w:tblPr>
      <w:tblGrid>
        <w:gridCol w:w="4428"/>
      </w:tblGrid>
      <w:tr w:rsidR="006D1363" w:rsidRPr="006D1363" w14:paraId="2CDDB079" w14:textId="77777777" w:rsidTr="006D1363">
        <w:trPr>
          <w:cnfStyle w:val="100000000000" w:firstRow="1" w:lastRow="0" w:firstColumn="0" w:lastColumn="0" w:oddVBand="0" w:evenVBand="0" w:oddHBand="0" w:evenHBand="0" w:firstRowFirstColumn="0" w:firstRowLastColumn="0" w:lastRowFirstColumn="0" w:lastRowLastColumn="0"/>
          <w:jc w:val="center"/>
        </w:trPr>
        <w:tc>
          <w:tcPr>
            <w:tcW w:w="4428" w:type="dxa"/>
          </w:tcPr>
          <w:p w14:paraId="34E0BDCA" w14:textId="4FC7CD60" w:rsidR="006D1363" w:rsidRPr="006D1363" w:rsidRDefault="006D1363" w:rsidP="00887AE9">
            <w:pPr>
              <w:spacing w:line="480" w:lineRule="auto"/>
            </w:pPr>
            <w:r w:rsidRPr="006D1363">
              <w:t>Ahmed Mansour Kamal</w:t>
            </w:r>
          </w:p>
        </w:tc>
      </w:tr>
      <w:tr w:rsidR="006D1363" w:rsidRPr="006D1363" w14:paraId="28970DB4" w14:textId="77777777" w:rsidTr="006D1363">
        <w:trPr>
          <w:cnfStyle w:val="000000100000" w:firstRow="0" w:lastRow="0" w:firstColumn="0" w:lastColumn="0" w:oddVBand="0" w:evenVBand="0" w:oddHBand="1" w:evenHBand="0" w:firstRowFirstColumn="0" w:firstRowLastColumn="0" w:lastRowFirstColumn="0" w:lastRowLastColumn="0"/>
          <w:jc w:val="center"/>
        </w:trPr>
        <w:tc>
          <w:tcPr>
            <w:tcW w:w="4428" w:type="dxa"/>
          </w:tcPr>
          <w:p w14:paraId="3F75E320" w14:textId="45F58C61" w:rsidR="006D1363" w:rsidRPr="006D1363" w:rsidRDefault="006D1363" w:rsidP="00887AE9">
            <w:pPr>
              <w:spacing w:line="480" w:lineRule="auto"/>
            </w:pPr>
            <w:r w:rsidRPr="006D1363">
              <w:t xml:space="preserve">Eman </w:t>
            </w:r>
            <w:proofErr w:type="spellStart"/>
            <w:r w:rsidRPr="006D1363">
              <w:t>Hasanien</w:t>
            </w:r>
            <w:proofErr w:type="spellEnd"/>
            <w:r w:rsidRPr="006D1363">
              <w:t xml:space="preserve"> Abdelhamid</w:t>
            </w:r>
          </w:p>
        </w:tc>
      </w:tr>
      <w:tr w:rsidR="006D1363" w:rsidRPr="006D1363" w14:paraId="1AF0401E" w14:textId="77777777" w:rsidTr="006D1363">
        <w:trPr>
          <w:jc w:val="center"/>
        </w:trPr>
        <w:tc>
          <w:tcPr>
            <w:tcW w:w="4428" w:type="dxa"/>
          </w:tcPr>
          <w:p w14:paraId="234B4DB1" w14:textId="0DD876F3" w:rsidR="006D1363" w:rsidRPr="006D1363" w:rsidRDefault="006D1363" w:rsidP="00887AE9">
            <w:pPr>
              <w:spacing w:line="480" w:lineRule="auto"/>
            </w:pPr>
            <w:r w:rsidRPr="006D1363">
              <w:t>Gehad Mohamed</w:t>
            </w:r>
          </w:p>
        </w:tc>
      </w:tr>
      <w:tr w:rsidR="006D1363" w:rsidRPr="006D1363" w14:paraId="14368C27" w14:textId="77777777" w:rsidTr="006D1363">
        <w:trPr>
          <w:cnfStyle w:val="000000100000" w:firstRow="0" w:lastRow="0" w:firstColumn="0" w:lastColumn="0" w:oddVBand="0" w:evenVBand="0" w:oddHBand="1" w:evenHBand="0" w:firstRowFirstColumn="0" w:firstRowLastColumn="0" w:lastRowFirstColumn="0" w:lastRowLastColumn="0"/>
          <w:jc w:val="center"/>
        </w:trPr>
        <w:tc>
          <w:tcPr>
            <w:tcW w:w="4428" w:type="dxa"/>
          </w:tcPr>
          <w:p w14:paraId="21F02134" w14:textId="0BAB79DB" w:rsidR="006D1363" w:rsidRPr="006D1363" w:rsidRDefault="006D1363" w:rsidP="00887AE9">
            <w:pPr>
              <w:spacing w:line="480" w:lineRule="auto"/>
            </w:pPr>
            <w:r w:rsidRPr="006D1363">
              <w:t>Mostafa Tarek Mahmoud</w:t>
            </w:r>
          </w:p>
        </w:tc>
      </w:tr>
      <w:tr w:rsidR="00D22CCC" w:rsidRPr="006D1363" w14:paraId="40178F80" w14:textId="77777777" w:rsidTr="006D1363">
        <w:trPr>
          <w:jc w:val="center"/>
        </w:trPr>
        <w:tc>
          <w:tcPr>
            <w:tcW w:w="4428" w:type="dxa"/>
          </w:tcPr>
          <w:p w14:paraId="1B204584" w14:textId="6A3BC20F" w:rsidR="00D22CCC" w:rsidRPr="006D1363" w:rsidRDefault="00D22CCC" w:rsidP="00887AE9">
            <w:pPr>
              <w:spacing w:line="480" w:lineRule="auto"/>
            </w:pPr>
            <w:r w:rsidRPr="00D22CCC">
              <w:t>Ziad Ahmed Mamdouh Mohamed</w:t>
            </w:r>
          </w:p>
        </w:tc>
      </w:tr>
      <w:tr w:rsidR="00D22CCC" w:rsidRPr="006D1363" w14:paraId="6115C382" w14:textId="77777777" w:rsidTr="006D1363">
        <w:trPr>
          <w:cnfStyle w:val="000000100000" w:firstRow="0" w:lastRow="0" w:firstColumn="0" w:lastColumn="0" w:oddVBand="0" w:evenVBand="0" w:oddHBand="1" w:evenHBand="0" w:firstRowFirstColumn="0" w:firstRowLastColumn="0" w:lastRowFirstColumn="0" w:lastRowLastColumn="0"/>
          <w:jc w:val="center"/>
        </w:trPr>
        <w:tc>
          <w:tcPr>
            <w:tcW w:w="4428" w:type="dxa"/>
          </w:tcPr>
          <w:p w14:paraId="2A141FD4" w14:textId="0055C733" w:rsidR="00D22CCC" w:rsidRPr="00D22CCC" w:rsidRDefault="00D22CCC" w:rsidP="00887AE9">
            <w:pPr>
              <w:spacing w:line="480" w:lineRule="auto"/>
            </w:pPr>
            <w:r>
              <w:t>Abdelrahman Essam Shehata</w:t>
            </w:r>
          </w:p>
        </w:tc>
      </w:tr>
    </w:tbl>
    <w:p w14:paraId="6A72BD3A" w14:textId="77777777" w:rsidR="006D1363" w:rsidRPr="006D1363" w:rsidRDefault="006D1363" w:rsidP="006D1363"/>
    <w:p w14:paraId="3CE4704A" w14:textId="348B98D4" w:rsidR="006D1363" w:rsidRPr="006D1363" w:rsidRDefault="006D1363" w:rsidP="006D1363">
      <w:pPr>
        <w:rPr>
          <w:rtl/>
        </w:rPr>
      </w:pPr>
    </w:p>
    <w:p w14:paraId="1DE2565B" w14:textId="77777777" w:rsidR="00EC676B" w:rsidRDefault="00EC676B" w:rsidP="00D22CCC">
      <w:pPr>
        <w:bidi/>
        <w:rPr>
          <w:rtl/>
        </w:rPr>
      </w:pPr>
    </w:p>
    <w:p w14:paraId="503F4EB4" w14:textId="7B9D4261" w:rsidR="006D1363" w:rsidRPr="006D1363" w:rsidRDefault="009B5F5E" w:rsidP="006D1363">
      <w:pPr>
        <w:rPr>
          <w:i/>
          <w:iCs/>
        </w:rPr>
      </w:pPr>
      <w:r w:rsidRPr="00EC676B">
        <w:rPr>
          <w:i/>
          <w:iCs/>
        </w:rPr>
        <w:br w:type="page"/>
      </w:r>
    </w:p>
    <w:p w14:paraId="7F92BAF8" w14:textId="6B2E91BC" w:rsidR="005701F5" w:rsidRDefault="005701F5" w:rsidP="005701F5">
      <w:pPr>
        <w:pStyle w:val="Heading1"/>
      </w:pPr>
      <w:r>
        <w:lastRenderedPageBreak/>
        <w:t>Project planning &amp; management</w:t>
      </w:r>
    </w:p>
    <w:p w14:paraId="71B58BA3" w14:textId="37C0EEB7" w:rsidR="006D1363" w:rsidRDefault="006D1363" w:rsidP="006D1363">
      <w:pPr>
        <w:pStyle w:val="Heading2"/>
      </w:pPr>
      <w:r>
        <w:t>System Overview</w:t>
      </w:r>
    </w:p>
    <w:p w14:paraId="0A76F1C3" w14:textId="77777777" w:rsidR="006D1363" w:rsidRDefault="006D1363" w:rsidP="006D1363">
      <w:pPr>
        <w:rPr>
          <w:sz w:val="28"/>
          <w:szCs w:val="28"/>
        </w:rPr>
      </w:pPr>
    </w:p>
    <w:p w14:paraId="66DD3739" w14:textId="462ABB00" w:rsidR="00D22CCC" w:rsidRDefault="00D22CCC" w:rsidP="006D1363">
      <w:pPr>
        <w:rPr>
          <w:sz w:val="28"/>
          <w:szCs w:val="28"/>
        </w:rPr>
      </w:pPr>
    </w:p>
    <w:p w14:paraId="013CB3C1" w14:textId="77777777" w:rsidR="00D22CCC" w:rsidRPr="00D22CCC" w:rsidRDefault="00D22CCC" w:rsidP="00D22CCC">
      <w:pPr>
        <w:rPr>
          <w:sz w:val="28"/>
          <w:szCs w:val="28"/>
        </w:rPr>
      </w:pPr>
      <w:r w:rsidRPr="00D22CCC">
        <w:rPr>
          <w:sz w:val="28"/>
          <w:szCs w:val="28"/>
        </w:rPr>
        <w:t>The Student Complaint Ticketing and Resolution System is a web-based platform designed to provide an efficient mechanism for students to submit complaints, track their status, and receive timely resolutions from the appropriate support teams. The system ensures streamlined communication between students, university support staff, and administrators while leveraging AI-powered categorization and recommendations to enhance resolution efficiency.</w:t>
      </w:r>
    </w:p>
    <w:p w14:paraId="10C8967C" w14:textId="77777777" w:rsidR="00D22CCC" w:rsidRPr="00D22CCC" w:rsidRDefault="00D22CCC" w:rsidP="00D22CCC">
      <w:pPr>
        <w:rPr>
          <w:sz w:val="28"/>
          <w:szCs w:val="28"/>
        </w:rPr>
      </w:pPr>
    </w:p>
    <w:p w14:paraId="0B555525" w14:textId="77777777" w:rsidR="00D22CCC" w:rsidRDefault="00D22CCC" w:rsidP="00D22CCC">
      <w:pPr>
        <w:rPr>
          <w:sz w:val="28"/>
          <w:szCs w:val="28"/>
        </w:rPr>
      </w:pPr>
      <w:r w:rsidRPr="00D22CCC">
        <w:rPr>
          <w:sz w:val="28"/>
          <w:szCs w:val="28"/>
        </w:rPr>
        <w:t>This project aims to automate complaint handling, improve transparency, and facilitate data-driven decision-making for institutions, ultimately enhancing student satisfaction.</w:t>
      </w:r>
    </w:p>
    <w:p w14:paraId="248555F3" w14:textId="77777777" w:rsidR="00D22CCC" w:rsidRDefault="00D22CCC" w:rsidP="005701F5">
      <w:pPr>
        <w:pStyle w:val="Heading2"/>
      </w:pPr>
      <w:r>
        <w:t>Users and Roles</w:t>
      </w:r>
    </w:p>
    <w:p w14:paraId="2A3F0A5E" w14:textId="77777777" w:rsidR="00D22CCC" w:rsidRDefault="00D22CCC" w:rsidP="00D22CCC">
      <w:r>
        <w:t>The system will support three main user roles:</w:t>
      </w:r>
    </w:p>
    <w:p w14:paraId="4F7D8FBD" w14:textId="77777777" w:rsidR="00D22CCC" w:rsidRDefault="00D22CCC" w:rsidP="00D22CCC"/>
    <w:p w14:paraId="1F002C77" w14:textId="77777777" w:rsidR="00D22CCC" w:rsidRDefault="00D22CCC" w:rsidP="00D22CCC">
      <w:r>
        <w:t>Students: Submit complaints, track status updates, and provide feedback on complaint resolutions.</w:t>
      </w:r>
    </w:p>
    <w:p w14:paraId="64B68CCC" w14:textId="77777777" w:rsidR="00D22CCC" w:rsidRDefault="00D22CCC" w:rsidP="00D22CCC">
      <w:r>
        <w:t>Support Teams: Manage and resolve assigned complaints by updating their status and providing resolution notes.</w:t>
      </w:r>
    </w:p>
    <w:p w14:paraId="792FF7E4" w14:textId="65AA5723" w:rsidR="00D22CCC" w:rsidRDefault="00D22CCC" w:rsidP="00D22CCC">
      <w:r>
        <w:t>Administrators: Monitor complaint trends, generate reports, and manage system configurations.</w:t>
      </w:r>
      <w:r w:rsidR="006D1363">
        <w:br w:type="page"/>
      </w:r>
    </w:p>
    <w:p w14:paraId="3148A3A4" w14:textId="5641067E" w:rsidR="00D22CCC" w:rsidRPr="00D22CCC" w:rsidRDefault="00D22CCC" w:rsidP="00D22CCC">
      <w:pPr>
        <w:pStyle w:val="Heading2"/>
      </w:pPr>
      <w:r w:rsidRPr="00D22CCC">
        <w:lastRenderedPageBreak/>
        <w:t xml:space="preserve">Gantt Chart </w:t>
      </w:r>
    </w:p>
    <w:p w14:paraId="4ABAA325" w14:textId="77777777" w:rsidR="00D22CCC" w:rsidRPr="00D22CCC" w:rsidRDefault="00D22CCC" w:rsidP="00D22CCC">
      <w:r w:rsidRPr="00D22CCC">
        <w:t>Project Duration: 1 Month</w:t>
      </w:r>
    </w:p>
    <w:p w14:paraId="751190BD" w14:textId="77777777" w:rsidR="00D22CCC" w:rsidRPr="00D22CCC" w:rsidRDefault="00D22CCC" w:rsidP="00D22CCC">
      <w:r w:rsidRPr="00D22CCC">
        <w:t>Team Size: 6 Frontend Developers</w:t>
      </w:r>
    </w:p>
    <w:p w14:paraId="3DEA9BBF" w14:textId="77777777" w:rsidR="00D22CCC" w:rsidRPr="00D22CCC" w:rsidRDefault="00D22CCC" w:rsidP="00D22CCC">
      <w:pPr>
        <w:rPr>
          <w:b/>
          <w:bCs/>
        </w:rPr>
      </w:pPr>
      <w:r w:rsidRPr="00D22CCC">
        <w:rPr>
          <w:b/>
          <w:bCs/>
        </w:rPr>
        <w:t>Milestones &amp; Deliverables:</w:t>
      </w:r>
    </w:p>
    <w:p w14:paraId="6C65B63E" w14:textId="77777777" w:rsidR="00D22CCC" w:rsidRPr="00D22CCC" w:rsidRDefault="00D22CCC" w:rsidP="00D22CCC">
      <w:r w:rsidRPr="00D22CCC">
        <w:t>Milestone 1: Project Setup Complete (Week 1)</w:t>
      </w:r>
      <w:r w:rsidRPr="00D22CCC">
        <w:br/>
        <w:t xml:space="preserve"> - Deliverables: Repository setup, UI designs finalized</w:t>
      </w:r>
    </w:p>
    <w:p w14:paraId="150D49C9" w14:textId="77777777" w:rsidR="00D22CCC" w:rsidRPr="00D22CCC" w:rsidRDefault="00D22CCC" w:rsidP="00D22CCC">
      <w:r w:rsidRPr="00D22CCC">
        <w:t>Milestone 2: Core Features Developed (Week 2)</w:t>
      </w:r>
      <w:r w:rsidRPr="00D22CCC">
        <w:br/>
        <w:t xml:space="preserve"> - Deliverables: Student login, complaint submission, admin dashboard</w:t>
      </w:r>
    </w:p>
    <w:p w14:paraId="39D44ECE" w14:textId="77777777" w:rsidR="00D22CCC" w:rsidRPr="00D22CCC" w:rsidRDefault="00D22CCC" w:rsidP="00D22CCC">
      <w:r w:rsidRPr="00D22CCC">
        <w:t>Milestone 3: Integration &amp; Initial Testing Completed (Week 3)</w:t>
      </w:r>
      <w:r w:rsidRPr="00D22CCC">
        <w:br/>
        <w:t xml:space="preserve"> - Deliverables: API integration, validation, bug fixes</w:t>
      </w:r>
    </w:p>
    <w:p w14:paraId="20E003D0" w14:textId="77777777" w:rsidR="00D22CCC" w:rsidRDefault="00D22CCC" w:rsidP="00D22CCC">
      <w:r w:rsidRPr="00D22CCC">
        <w:t>Milestone 4: Deployment &amp; User Training (Week 4)</w:t>
      </w:r>
      <w:r w:rsidRPr="00D22CCC">
        <w:br/>
        <w:t xml:space="preserve"> - Deliverables: Final bug fixes, optimized UI, system deployment</w:t>
      </w:r>
    </w:p>
    <w:p w14:paraId="4CFF0745" w14:textId="3C6DAE4D" w:rsidR="00D22CCC" w:rsidRDefault="00D22CCC" w:rsidP="00D22CCC">
      <w:pPr>
        <w:rPr>
          <w:b/>
          <w:bCs/>
        </w:rPr>
      </w:pPr>
    </w:p>
    <w:p w14:paraId="4D4549A4" w14:textId="77777777" w:rsidR="005701F5" w:rsidRDefault="005701F5" w:rsidP="00D22CCC">
      <w:pPr>
        <w:rPr>
          <w:b/>
          <w:bCs/>
        </w:rPr>
      </w:pPr>
    </w:p>
    <w:p w14:paraId="51AA07F6" w14:textId="77777777" w:rsidR="005701F5" w:rsidRDefault="005701F5" w:rsidP="00D22CCC">
      <w:pPr>
        <w:rPr>
          <w:b/>
          <w:bCs/>
        </w:rPr>
      </w:pPr>
    </w:p>
    <w:p w14:paraId="3D68AC5F" w14:textId="77777777" w:rsidR="005701F5" w:rsidRDefault="005701F5" w:rsidP="00D22CCC">
      <w:pPr>
        <w:rPr>
          <w:b/>
          <w:bCs/>
        </w:rPr>
      </w:pPr>
    </w:p>
    <w:p w14:paraId="4CBF1F98" w14:textId="77777777" w:rsidR="005701F5" w:rsidRDefault="005701F5" w:rsidP="00D22CCC">
      <w:pPr>
        <w:rPr>
          <w:b/>
          <w:bCs/>
        </w:rPr>
      </w:pPr>
    </w:p>
    <w:p w14:paraId="3BD37C66" w14:textId="77777777" w:rsidR="005701F5" w:rsidRDefault="005701F5" w:rsidP="00D22CCC">
      <w:pPr>
        <w:rPr>
          <w:b/>
          <w:bCs/>
        </w:rPr>
      </w:pPr>
    </w:p>
    <w:p w14:paraId="42E90365" w14:textId="77777777" w:rsidR="005701F5" w:rsidRDefault="005701F5" w:rsidP="00D22CCC">
      <w:pPr>
        <w:rPr>
          <w:b/>
          <w:bCs/>
        </w:rPr>
      </w:pPr>
    </w:p>
    <w:p w14:paraId="69C40FBB" w14:textId="77777777" w:rsidR="005701F5" w:rsidRDefault="005701F5" w:rsidP="00D22CCC">
      <w:pPr>
        <w:rPr>
          <w:b/>
          <w:bCs/>
        </w:rPr>
      </w:pPr>
    </w:p>
    <w:p w14:paraId="0764FBDE" w14:textId="77777777" w:rsidR="005701F5" w:rsidRDefault="005701F5" w:rsidP="00D22CCC">
      <w:pPr>
        <w:rPr>
          <w:b/>
          <w:bCs/>
        </w:rPr>
      </w:pPr>
    </w:p>
    <w:p w14:paraId="6F1E3D6E" w14:textId="77777777" w:rsidR="005701F5" w:rsidRDefault="005701F5" w:rsidP="00D22CCC">
      <w:pPr>
        <w:rPr>
          <w:b/>
          <w:bCs/>
        </w:rPr>
      </w:pPr>
    </w:p>
    <w:p w14:paraId="69C45055" w14:textId="77777777" w:rsidR="005701F5" w:rsidRDefault="005701F5" w:rsidP="00D22CCC">
      <w:pPr>
        <w:rPr>
          <w:b/>
          <w:bCs/>
        </w:rPr>
      </w:pPr>
    </w:p>
    <w:p w14:paraId="6A85EB88" w14:textId="77777777" w:rsidR="005701F5" w:rsidRDefault="005701F5" w:rsidP="00D22CCC">
      <w:pPr>
        <w:rPr>
          <w:b/>
          <w:bCs/>
        </w:rPr>
      </w:pPr>
    </w:p>
    <w:p w14:paraId="3CA32825" w14:textId="77777777" w:rsidR="005701F5" w:rsidRDefault="005701F5" w:rsidP="00D22CCC">
      <w:pPr>
        <w:rPr>
          <w:b/>
          <w:bCs/>
        </w:rPr>
      </w:pPr>
    </w:p>
    <w:p w14:paraId="12898A4D" w14:textId="77777777" w:rsidR="005701F5" w:rsidRDefault="005701F5" w:rsidP="00D22CCC">
      <w:pPr>
        <w:rPr>
          <w:b/>
          <w:bCs/>
        </w:rPr>
      </w:pPr>
    </w:p>
    <w:p w14:paraId="19D11C5A" w14:textId="77777777" w:rsidR="005701F5" w:rsidRDefault="005701F5" w:rsidP="00D22CCC">
      <w:pPr>
        <w:rPr>
          <w:b/>
          <w:bCs/>
        </w:rPr>
      </w:pPr>
    </w:p>
    <w:p w14:paraId="60D41E31" w14:textId="77777777" w:rsidR="005701F5" w:rsidRPr="00D22CCC" w:rsidRDefault="005701F5" w:rsidP="00D22CCC"/>
    <w:tbl>
      <w:tblPr>
        <w:tblStyle w:val="TableGrid"/>
        <w:tblW w:w="0" w:type="auto"/>
        <w:tblLook w:val="04A0" w:firstRow="1" w:lastRow="0" w:firstColumn="1" w:lastColumn="0" w:noHBand="0" w:noVBand="1"/>
      </w:tblPr>
      <w:tblGrid>
        <w:gridCol w:w="1960"/>
        <w:gridCol w:w="1610"/>
        <w:gridCol w:w="1610"/>
        <w:gridCol w:w="1610"/>
        <w:gridCol w:w="1375"/>
      </w:tblGrid>
      <w:tr w:rsidR="00D22CCC" w:rsidRPr="00D22CCC" w14:paraId="3BC422F3" w14:textId="77777777" w:rsidTr="00D22CCC">
        <w:trPr>
          <w:trHeight w:val="140"/>
        </w:trPr>
        <w:tc>
          <w:tcPr>
            <w:tcW w:w="1960" w:type="dxa"/>
            <w:tcBorders>
              <w:top w:val="single" w:sz="4" w:space="0" w:color="auto"/>
              <w:left w:val="single" w:sz="4" w:space="0" w:color="auto"/>
              <w:bottom w:val="single" w:sz="4" w:space="0" w:color="auto"/>
              <w:right w:val="single" w:sz="4" w:space="0" w:color="auto"/>
            </w:tcBorders>
            <w:hideMark/>
          </w:tcPr>
          <w:p w14:paraId="6EC6D18F" w14:textId="77777777" w:rsidR="00D22CCC" w:rsidRPr="00D22CCC" w:rsidRDefault="00D22CCC" w:rsidP="00D22CCC">
            <w:pPr>
              <w:spacing w:after="200" w:line="240" w:lineRule="exact"/>
            </w:pPr>
            <w:r w:rsidRPr="00D22CCC">
              <w:lastRenderedPageBreak/>
              <w:t>Task</w:t>
            </w:r>
          </w:p>
        </w:tc>
        <w:tc>
          <w:tcPr>
            <w:tcW w:w="1610" w:type="dxa"/>
            <w:tcBorders>
              <w:top w:val="single" w:sz="4" w:space="0" w:color="auto"/>
              <w:left w:val="single" w:sz="4" w:space="0" w:color="auto"/>
              <w:bottom w:val="single" w:sz="4" w:space="0" w:color="auto"/>
              <w:right w:val="single" w:sz="4" w:space="0" w:color="auto"/>
            </w:tcBorders>
            <w:hideMark/>
          </w:tcPr>
          <w:p w14:paraId="5C623F94" w14:textId="77777777" w:rsidR="00D22CCC" w:rsidRPr="00D22CCC" w:rsidRDefault="00D22CCC" w:rsidP="00D22CCC">
            <w:pPr>
              <w:spacing w:after="200" w:line="240" w:lineRule="exact"/>
            </w:pPr>
            <w:r w:rsidRPr="00D22CCC">
              <w:t>Week 1</w:t>
            </w:r>
          </w:p>
        </w:tc>
        <w:tc>
          <w:tcPr>
            <w:tcW w:w="1610" w:type="dxa"/>
            <w:tcBorders>
              <w:top w:val="single" w:sz="4" w:space="0" w:color="auto"/>
              <w:left w:val="single" w:sz="4" w:space="0" w:color="auto"/>
              <w:bottom w:val="single" w:sz="4" w:space="0" w:color="auto"/>
              <w:right w:val="single" w:sz="4" w:space="0" w:color="auto"/>
            </w:tcBorders>
            <w:hideMark/>
          </w:tcPr>
          <w:p w14:paraId="402DE882" w14:textId="77777777" w:rsidR="00D22CCC" w:rsidRPr="00D22CCC" w:rsidRDefault="00D22CCC" w:rsidP="00D22CCC">
            <w:pPr>
              <w:spacing w:after="200" w:line="240" w:lineRule="exact"/>
            </w:pPr>
            <w:r w:rsidRPr="00D22CCC">
              <w:t>Week 2</w:t>
            </w:r>
          </w:p>
        </w:tc>
        <w:tc>
          <w:tcPr>
            <w:tcW w:w="1610" w:type="dxa"/>
            <w:tcBorders>
              <w:top w:val="single" w:sz="4" w:space="0" w:color="auto"/>
              <w:left w:val="single" w:sz="4" w:space="0" w:color="auto"/>
              <w:bottom w:val="single" w:sz="4" w:space="0" w:color="auto"/>
              <w:right w:val="single" w:sz="4" w:space="0" w:color="auto"/>
            </w:tcBorders>
            <w:hideMark/>
          </w:tcPr>
          <w:p w14:paraId="3C3D919A" w14:textId="77777777" w:rsidR="00D22CCC" w:rsidRPr="00D22CCC" w:rsidRDefault="00D22CCC" w:rsidP="00D22CCC">
            <w:pPr>
              <w:spacing w:after="200" w:line="240" w:lineRule="exact"/>
            </w:pPr>
            <w:r w:rsidRPr="00D22CCC">
              <w:t>Week 3</w:t>
            </w:r>
          </w:p>
        </w:tc>
        <w:tc>
          <w:tcPr>
            <w:tcW w:w="1375" w:type="dxa"/>
            <w:tcBorders>
              <w:top w:val="single" w:sz="4" w:space="0" w:color="auto"/>
              <w:left w:val="single" w:sz="4" w:space="0" w:color="auto"/>
              <w:bottom w:val="single" w:sz="4" w:space="0" w:color="auto"/>
              <w:right w:val="single" w:sz="4" w:space="0" w:color="auto"/>
            </w:tcBorders>
            <w:hideMark/>
          </w:tcPr>
          <w:p w14:paraId="21079AA3" w14:textId="77777777" w:rsidR="00D22CCC" w:rsidRPr="00D22CCC" w:rsidRDefault="00D22CCC" w:rsidP="00D22CCC">
            <w:pPr>
              <w:spacing w:after="200" w:line="240" w:lineRule="exact"/>
            </w:pPr>
            <w:r w:rsidRPr="00D22CCC">
              <w:t>Week 4</w:t>
            </w:r>
          </w:p>
        </w:tc>
      </w:tr>
      <w:tr w:rsidR="00D22CCC" w:rsidRPr="00D22CCC" w14:paraId="6E4D2D73" w14:textId="77777777" w:rsidTr="00D22CCC">
        <w:trPr>
          <w:trHeight w:val="296"/>
        </w:trPr>
        <w:tc>
          <w:tcPr>
            <w:tcW w:w="1960" w:type="dxa"/>
            <w:tcBorders>
              <w:top w:val="single" w:sz="4" w:space="0" w:color="auto"/>
              <w:left w:val="single" w:sz="4" w:space="0" w:color="auto"/>
              <w:bottom w:val="single" w:sz="4" w:space="0" w:color="auto"/>
              <w:right w:val="single" w:sz="4" w:space="0" w:color="auto"/>
            </w:tcBorders>
            <w:hideMark/>
          </w:tcPr>
          <w:p w14:paraId="6E7DA5E8" w14:textId="77777777" w:rsidR="00D22CCC" w:rsidRPr="00D22CCC" w:rsidRDefault="00D22CCC" w:rsidP="00D22CCC">
            <w:pPr>
              <w:spacing w:after="200" w:line="240" w:lineRule="exact"/>
            </w:pPr>
            <w:r w:rsidRPr="00D22CCC">
              <w:t>Project Repository Setup</w:t>
            </w:r>
          </w:p>
        </w:tc>
        <w:tc>
          <w:tcPr>
            <w:tcW w:w="1610" w:type="dxa"/>
            <w:tcBorders>
              <w:top w:val="single" w:sz="4" w:space="0" w:color="auto"/>
              <w:left w:val="single" w:sz="4" w:space="0" w:color="auto"/>
              <w:bottom w:val="single" w:sz="4" w:space="0" w:color="auto"/>
              <w:right w:val="single" w:sz="4" w:space="0" w:color="auto"/>
            </w:tcBorders>
            <w:hideMark/>
          </w:tcPr>
          <w:p w14:paraId="6552A91E" w14:textId="77777777" w:rsidR="00D22CCC" w:rsidRPr="00D22CCC" w:rsidRDefault="00D22CCC" w:rsidP="00D22CCC">
            <w:pPr>
              <w:spacing w:after="200" w:line="240" w:lineRule="exact"/>
            </w:pPr>
            <w:r w:rsidRPr="00D22CCC">
              <w:rPr>
                <w:rFonts w:ascii="Segoe UI Symbol" w:hAnsi="Segoe UI Symbol" w:cs="Segoe UI Symbol"/>
              </w:rPr>
              <w:t>✔</w:t>
            </w:r>
          </w:p>
        </w:tc>
        <w:tc>
          <w:tcPr>
            <w:tcW w:w="1610" w:type="dxa"/>
            <w:tcBorders>
              <w:top w:val="single" w:sz="4" w:space="0" w:color="auto"/>
              <w:left w:val="single" w:sz="4" w:space="0" w:color="auto"/>
              <w:bottom w:val="single" w:sz="4" w:space="0" w:color="auto"/>
              <w:right w:val="single" w:sz="4" w:space="0" w:color="auto"/>
            </w:tcBorders>
          </w:tcPr>
          <w:p w14:paraId="2F2EDD35"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33E91704"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tcPr>
          <w:p w14:paraId="1024C95A" w14:textId="77777777" w:rsidR="00D22CCC" w:rsidRPr="00D22CCC" w:rsidRDefault="00D22CCC" w:rsidP="00D22CCC">
            <w:pPr>
              <w:spacing w:after="200" w:line="240" w:lineRule="exact"/>
            </w:pPr>
          </w:p>
        </w:tc>
      </w:tr>
      <w:tr w:rsidR="00D22CCC" w:rsidRPr="00D22CCC" w14:paraId="5DB48100" w14:textId="77777777" w:rsidTr="00D22CCC">
        <w:trPr>
          <w:trHeight w:val="218"/>
        </w:trPr>
        <w:tc>
          <w:tcPr>
            <w:tcW w:w="1960" w:type="dxa"/>
            <w:tcBorders>
              <w:top w:val="single" w:sz="4" w:space="0" w:color="auto"/>
              <w:left w:val="single" w:sz="4" w:space="0" w:color="auto"/>
              <w:bottom w:val="single" w:sz="4" w:space="0" w:color="auto"/>
              <w:right w:val="single" w:sz="4" w:space="0" w:color="auto"/>
            </w:tcBorders>
            <w:hideMark/>
          </w:tcPr>
          <w:p w14:paraId="21D597FB" w14:textId="77777777" w:rsidR="00D22CCC" w:rsidRPr="00D22CCC" w:rsidRDefault="00D22CCC" w:rsidP="00D22CCC">
            <w:pPr>
              <w:spacing w:after="200" w:line="240" w:lineRule="exact"/>
            </w:pPr>
            <w:r w:rsidRPr="00D22CCC">
              <w:t>UI Wireframing &amp; Design</w:t>
            </w:r>
          </w:p>
        </w:tc>
        <w:tc>
          <w:tcPr>
            <w:tcW w:w="1610" w:type="dxa"/>
            <w:tcBorders>
              <w:top w:val="single" w:sz="4" w:space="0" w:color="auto"/>
              <w:left w:val="single" w:sz="4" w:space="0" w:color="auto"/>
              <w:bottom w:val="single" w:sz="4" w:space="0" w:color="auto"/>
              <w:right w:val="single" w:sz="4" w:space="0" w:color="auto"/>
            </w:tcBorders>
            <w:hideMark/>
          </w:tcPr>
          <w:p w14:paraId="1A342DC3" w14:textId="77777777" w:rsidR="00D22CCC" w:rsidRPr="00D22CCC" w:rsidRDefault="00D22CCC" w:rsidP="00D22CCC">
            <w:pPr>
              <w:spacing w:after="200" w:line="240" w:lineRule="exact"/>
            </w:pPr>
            <w:r w:rsidRPr="00D22CCC">
              <w:rPr>
                <w:rFonts w:ascii="Segoe UI Symbol" w:hAnsi="Segoe UI Symbol" w:cs="Segoe UI Symbol"/>
              </w:rPr>
              <w:t>✔</w:t>
            </w:r>
          </w:p>
        </w:tc>
        <w:tc>
          <w:tcPr>
            <w:tcW w:w="1610" w:type="dxa"/>
            <w:tcBorders>
              <w:top w:val="single" w:sz="4" w:space="0" w:color="auto"/>
              <w:left w:val="single" w:sz="4" w:space="0" w:color="auto"/>
              <w:bottom w:val="single" w:sz="4" w:space="0" w:color="auto"/>
              <w:right w:val="single" w:sz="4" w:space="0" w:color="auto"/>
            </w:tcBorders>
          </w:tcPr>
          <w:p w14:paraId="5ECC4072"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5CD12E81"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tcPr>
          <w:p w14:paraId="5FF1E394" w14:textId="77777777" w:rsidR="00D22CCC" w:rsidRPr="00D22CCC" w:rsidRDefault="00D22CCC" w:rsidP="00D22CCC">
            <w:pPr>
              <w:spacing w:after="200" w:line="240" w:lineRule="exact"/>
            </w:pPr>
          </w:p>
        </w:tc>
      </w:tr>
      <w:tr w:rsidR="00D22CCC" w:rsidRPr="00D22CCC" w14:paraId="1803146C" w14:textId="77777777" w:rsidTr="00D22CCC">
        <w:trPr>
          <w:trHeight w:val="218"/>
        </w:trPr>
        <w:tc>
          <w:tcPr>
            <w:tcW w:w="1960" w:type="dxa"/>
            <w:tcBorders>
              <w:top w:val="single" w:sz="4" w:space="0" w:color="auto"/>
              <w:left w:val="single" w:sz="4" w:space="0" w:color="auto"/>
              <w:bottom w:val="single" w:sz="4" w:space="0" w:color="auto"/>
              <w:right w:val="single" w:sz="4" w:space="0" w:color="auto"/>
            </w:tcBorders>
            <w:hideMark/>
          </w:tcPr>
          <w:p w14:paraId="70C5CDD7" w14:textId="77777777" w:rsidR="00D22CCC" w:rsidRPr="00D22CCC" w:rsidRDefault="00D22CCC" w:rsidP="00D22CCC">
            <w:pPr>
              <w:spacing w:after="200" w:line="240" w:lineRule="exact"/>
            </w:pPr>
            <w:r w:rsidRPr="00D22CCC">
              <w:t>API Endpoint Definition</w:t>
            </w:r>
          </w:p>
        </w:tc>
        <w:tc>
          <w:tcPr>
            <w:tcW w:w="1610" w:type="dxa"/>
            <w:tcBorders>
              <w:top w:val="single" w:sz="4" w:space="0" w:color="auto"/>
              <w:left w:val="single" w:sz="4" w:space="0" w:color="auto"/>
              <w:bottom w:val="single" w:sz="4" w:space="0" w:color="auto"/>
              <w:right w:val="single" w:sz="4" w:space="0" w:color="auto"/>
            </w:tcBorders>
            <w:hideMark/>
          </w:tcPr>
          <w:p w14:paraId="6F76A012" w14:textId="77777777" w:rsidR="00D22CCC" w:rsidRPr="00D22CCC" w:rsidRDefault="00D22CCC" w:rsidP="00D22CCC">
            <w:pPr>
              <w:spacing w:after="200" w:line="240" w:lineRule="exact"/>
            </w:pPr>
            <w:r w:rsidRPr="00D22CCC">
              <w:rPr>
                <w:rFonts w:ascii="Segoe UI Symbol" w:hAnsi="Segoe UI Symbol" w:cs="Segoe UI Symbol"/>
              </w:rPr>
              <w:t>✔</w:t>
            </w:r>
          </w:p>
        </w:tc>
        <w:tc>
          <w:tcPr>
            <w:tcW w:w="1610" w:type="dxa"/>
            <w:tcBorders>
              <w:top w:val="single" w:sz="4" w:space="0" w:color="auto"/>
              <w:left w:val="single" w:sz="4" w:space="0" w:color="auto"/>
              <w:bottom w:val="single" w:sz="4" w:space="0" w:color="auto"/>
              <w:right w:val="single" w:sz="4" w:space="0" w:color="auto"/>
            </w:tcBorders>
          </w:tcPr>
          <w:p w14:paraId="34E7D331"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3C9DD3FF"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tcPr>
          <w:p w14:paraId="0DDAA546" w14:textId="77777777" w:rsidR="00D22CCC" w:rsidRPr="00D22CCC" w:rsidRDefault="00D22CCC" w:rsidP="00D22CCC">
            <w:pPr>
              <w:spacing w:after="200" w:line="240" w:lineRule="exact"/>
            </w:pPr>
          </w:p>
        </w:tc>
      </w:tr>
      <w:tr w:rsidR="00D22CCC" w:rsidRPr="00D22CCC" w14:paraId="029EBC1B" w14:textId="77777777" w:rsidTr="00D22CCC">
        <w:trPr>
          <w:trHeight w:val="218"/>
        </w:trPr>
        <w:tc>
          <w:tcPr>
            <w:tcW w:w="1960" w:type="dxa"/>
            <w:tcBorders>
              <w:top w:val="single" w:sz="4" w:space="0" w:color="auto"/>
              <w:left w:val="single" w:sz="4" w:space="0" w:color="auto"/>
              <w:bottom w:val="single" w:sz="4" w:space="0" w:color="auto"/>
              <w:right w:val="single" w:sz="4" w:space="0" w:color="auto"/>
            </w:tcBorders>
            <w:hideMark/>
          </w:tcPr>
          <w:p w14:paraId="49332A3B" w14:textId="77777777" w:rsidR="00D22CCC" w:rsidRPr="00D22CCC" w:rsidRDefault="00D22CCC" w:rsidP="00D22CCC">
            <w:pPr>
              <w:spacing w:after="200" w:line="240" w:lineRule="exact"/>
            </w:pPr>
            <w:r w:rsidRPr="00D22CCC">
              <w:t>Student Login &amp; Authentication</w:t>
            </w:r>
          </w:p>
        </w:tc>
        <w:tc>
          <w:tcPr>
            <w:tcW w:w="1610" w:type="dxa"/>
            <w:tcBorders>
              <w:top w:val="single" w:sz="4" w:space="0" w:color="auto"/>
              <w:left w:val="single" w:sz="4" w:space="0" w:color="auto"/>
              <w:bottom w:val="single" w:sz="4" w:space="0" w:color="auto"/>
              <w:right w:val="single" w:sz="4" w:space="0" w:color="auto"/>
            </w:tcBorders>
          </w:tcPr>
          <w:p w14:paraId="4AE7FFB6"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hideMark/>
          </w:tcPr>
          <w:p w14:paraId="4149C0A2" w14:textId="77777777" w:rsidR="00D22CCC" w:rsidRPr="00D22CCC" w:rsidRDefault="00D22CCC" w:rsidP="00D22CCC">
            <w:pPr>
              <w:spacing w:after="200" w:line="240" w:lineRule="exact"/>
            </w:pPr>
            <w:r w:rsidRPr="00D22CCC">
              <w:rPr>
                <w:rFonts w:ascii="Segoe UI Symbol" w:hAnsi="Segoe UI Symbol" w:cs="Segoe UI Symbol"/>
              </w:rPr>
              <w:t>✔</w:t>
            </w:r>
          </w:p>
        </w:tc>
        <w:tc>
          <w:tcPr>
            <w:tcW w:w="1610" w:type="dxa"/>
            <w:tcBorders>
              <w:top w:val="single" w:sz="4" w:space="0" w:color="auto"/>
              <w:left w:val="single" w:sz="4" w:space="0" w:color="auto"/>
              <w:bottom w:val="single" w:sz="4" w:space="0" w:color="auto"/>
              <w:right w:val="single" w:sz="4" w:space="0" w:color="auto"/>
            </w:tcBorders>
          </w:tcPr>
          <w:p w14:paraId="456FE6AF"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tcPr>
          <w:p w14:paraId="70F1ADA0" w14:textId="77777777" w:rsidR="00D22CCC" w:rsidRPr="00D22CCC" w:rsidRDefault="00D22CCC" w:rsidP="00D22CCC">
            <w:pPr>
              <w:spacing w:after="200" w:line="240" w:lineRule="exact"/>
            </w:pPr>
          </w:p>
        </w:tc>
      </w:tr>
      <w:tr w:rsidR="00D22CCC" w:rsidRPr="00D22CCC" w14:paraId="42048081" w14:textId="77777777" w:rsidTr="00D22CCC">
        <w:trPr>
          <w:trHeight w:val="296"/>
        </w:trPr>
        <w:tc>
          <w:tcPr>
            <w:tcW w:w="1960" w:type="dxa"/>
            <w:tcBorders>
              <w:top w:val="single" w:sz="4" w:space="0" w:color="auto"/>
              <w:left w:val="single" w:sz="4" w:space="0" w:color="auto"/>
              <w:bottom w:val="single" w:sz="4" w:space="0" w:color="auto"/>
              <w:right w:val="single" w:sz="4" w:space="0" w:color="auto"/>
            </w:tcBorders>
            <w:hideMark/>
          </w:tcPr>
          <w:p w14:paraId="1EA2F75B" w14:textId="77777777" w:rsidR="00D22CCC" w:rsidRPr="00D22CCC" w:rsidRDefault="00D22CCC" w:rsidP="00D22CCC">
            <w:pPr>
              <w:spacing w:after="200" w:line="240" w:lineRule="exact"/>
            </w:pPr>
            <w:r w:rsidRPr="00D22CCC">
              <w:t>Complaint Submission &amp; File Upload</w:t>
            </w:r>
          </w:p>
        </w:tc>
        <w:tc>
          <w:tcPr>
            <w:tcW w:w="1610" w:type="dxa"/>
            <w:tcBorders>
              <w:top w:val="single" w:sz="4" w:space="0" w:color="auto"/>
              <w:left w:val="single" w:sz="4" w:space="0" w:color="auto"/>
              <w:bottom w:val="single" w:sz="4" w:space="0" w:color="auto"/>
              <w:right w:val="single" w:sz="4" w:space="0" w:color="auto"/>
            </w:tcBorders>
          </w:tcPr>
          <w:p w14:paraId="6CF82398"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hideMark/>
          </w:tcPr>
          <w:p w14:paraId="067A5E48" w14:textId="77777777" w:rsidR="00D22CCC" w:rsidRPr="00D22CCC" w:rsidRDefault="00D22CCC" w:rsidP="00D22CCC">
            <w:pPr>
              <w:spacing w:after="200" w:line="240" w:lineRule="exact"/>
            </w:pPr>
            <w:r w:rsidRPr="00D22CCC">
              <w:rPr>
                <w:rFonts w:ascii="Segoe UI Symbol" w:hAnsi="Segoe UI Symbol" w:cs="Segoe UI Symbol"/>
              </w:rPr>
              <w:t>✔</w:t>
            </w:r>
          </w:p>
        </w:tc>
        <w:tc>
          <w:tcPr>
            <w:tcW w:w="1610" w:type="dxa"/>
            <w:tcBorders>
              <w:top w:val="single" w:sz="4" w:space="0" w:color="auto"/>
              <w:left w:val="single" w:sz="4" w:space="0" w:color="auto"/>
              <w:bottom w:val="single" w:sz="4" w:space="0" w:color="auto"/>
              <w:right w:val="single" w:sz="4" w:space="0" w:color="auto"/>
            </w:tcBorders>
          </w:tcPr>
          <w:p w14:paraId="1F7F9E8A"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tcPr>
          <w:p w14:paraId="7DF1D850" w14:textId="77777777" w:rsidR="00D22CCC" w:rsidRPr="00D22CCC" w:rsidRDefault="00D22CCC" w:rsidP="00D22CCC">
            <w:pPr>
              <w:spacing w:after="200" w:line="240" w:lineRule="exact"/>
            </w:pPr>
          </w:p>
        </w:tc>
      </w:tr>
      <w:tr w:rsidR="00D22CCC" w:rsidRPr="00D22CCC" w14:paraId="406C95F6" w14:textId="77777777" w:rsidTr="00D22CCC">
        <w:trPr>
          <w:trHeight w:val="300"/>
        </w:trPr>
        <w:tc>
          <w:tcPr>
            <w:tcW w:w="1960" w:type="dxa"/>
            <w:tcBorders>
              <w:top w:val="single" w:sz="4" w:space="0" w:color="auto"/>
              <w:left w:val="single" w:sz="4" w:space="0" w:color="auto"/>
              <w:bottom w:val="single" w:sz="4" w:space="0" w:color="auto"/>
              <w:right w:val="single" w:sz="4" w:space="0" w:color="auto"/>
            </w:tcBorders>
            <w:hideMark/>
          </w:tcPr>
          <w:p w14:paraId="41C2B00D" w14:textId="77777777" w:rsidR="00D22CCC" w:rsidRPr="00D22CCC" w:rsidRDefault="00D22CCC" w:rsidP="00D22CCC">
            <w:pPr>
              <w:spacing w:after="200" w:line="240" w:lineRule="exact"/>
            </w:pPr>
            <w:r w:rsidRPr="00D22CCC">
              <w:t>Complaint Tracking &amp; Feedback</w:t>
            </w:r>
          </w:p>
        </w:tc>
        <w:tc>
          <w:tcPr>
            <w:tcW w:w="1610" w:type="dxa"/>
            <w:tcBorders>
              <w:top w:val="single" w:sz="4" w:space="0" w:color="auto"/>
              <w:left w:val="single" w:sz="4" w:space="0" w:color="auto"/>
              <w:bottom w:val="single" w:sz="4" w:space="0" w:color="auto"/>
              <w:right w:val="single" w:sz="4" w:space="0" w:color="auto"/>
            </w:tcBorders>
          </w:tcPr>
          <w:p w14:paraId="64E8BEBC"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hideMark/>
          </w:tcPr>
          <w:p w14:paraId="4FEA0E3C" w14:textId="77777777" w:rsidR="00D22CCC" w:rsidRPr="00D22CCC" w:rsidRDefault="00D22CCC" w:rsidP="00D22CCC">
            <w:pPr>
              <w:spacing w:after="200" w:line="240" w:lineRule="exact"/>
            </w:pPr>
            <w:r w:rsidRPr="00D22CCC">
              <w:rPr>
                <w:rFonts w:ascii="Segoe UI Symbol" w:hAnsi="Segoe UI Symbol" w:cs="Segoe UI Symbol"/>
              </w:rPr>
              <w:t>✔</w:t>
            </w:r>
          </w:p>
        </w:tc>
        <w:tc>
          <w:tcPr>
            <w:tcW w:w="1610" w:type="dxa"/>
            <w:tcBorders>
              <w:top w:val="single" w:sz="4" w:space="0" w:color="auto"/>
              <w:left w:val="single" w:sz="4" w:space="0" w:color="auto"/>
              <w:bottom w:val="single" w:sz="4" w:space="0" w:color="auto"/>
              <w:right w:val="single" w:sz="4" w:space="0" w:color="auto"/>
            </w:tcBorders>
          </w:tcPr>
          <w:p w14:paraId="6130E8C4"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tcPr>
          <w:p w14:paraId="2C5E804B" w14:textId="77777777" w:rsidR="00D22CCC" w:rsidRPr="00D22CCC" w:rsidRDefault="00D22CCC" w:rsidP="00D22CCC">
            <w:pPr>
              <w:spacing w:after="200" w:line="240" w:lineRule="exact"/>
            </w:pPr>
          </w:p>
        </w:tc>
      </w:tr>
      <w:tr w:rsidR="00D22CCC" w:rsidRPr="00D22CCC" w14:paraId="01666715" w14:textId="77777777" w:rsidTr="00D22CCC">
        <w:trPr>
          <w:trHeight w:val="378"/>
        </w:trPr>
        <w:tc>
          <w:tcPr>
            <w:tcW w:w="1960" w:type="dxa"/>
            <w:tcBorders>
              <w:top w:val="single" w:sz="4" w:space="0" w:color="auto"/>
              <w:left w:val="single" w:sz="4" w:space="0" w:color="auto"/>
              <w:bottom w:val="single" w:sz="4" w:space="0" w:color="auto"/>
              <w:right w:val="single" w:sz="4" w:space="0" w:color="auto"/>
            </w:tcBorders>
            <w:hideMark/>
          </w:tcPr>
          <w:p w14:paraId="20C1DA9B" w14:textId="77777777" w:rsidR="00D22CCC" w:rsidRPr="00D22CCC" w:rsidRDefault="00D22CCC" w:rsidP="00D22CCC">
            <w:pPr>
              <w:spacing w:after="200" w:line="240" w:lineRule="exact"/>
            </w:pPr>
            <w:r w:rsidRPr="00D22CCC">
              <w:t>Admin Dashboard &amp; Complaint Management</w:t>
            </w:r>
          </w:p>
        </w:tc>
        <w:tc>
          <w:tcPr>
            <w:tcW w:w="1610" w:type="dxa"/>
            <w:tcBorders>
              <w:top w:val="single" w:sz="4" w:space="0" w:color="auto"/>
              <w:left w:val="single" w:sz="4" w:space="0" w:color="auto"/>
              <w:bottom w:val="single" w:sz="4" w:space="0" w:color="auto"/>
              <w:right w:val="single" w:sz="4" w:space="0" w:color="auto"/>
            </w:tcBorders>
          </w:tcPr>
          <w:p w14:paraId="47EC36CA"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hideMark/>
          </w:tcPr>
          <w:p w14:paraId="4BFEABFD" w14:textId="77777777" w:rsidR="00D22CCC" w:rsidRPr="00D22CCC" w:rsidRDefault="00D22CCC" w:rsidP="00D22CCC">
            <w:pPr>
              <w:spacing w:after="200" w:line="240" w:lineRule="exact"/>
            </w:pPr>
            <w:r w:rsidRPr="00D22CCC">
              <w:rPr>
                <w:rFonts w:ascii="Segoe UI Symbol" w:hAnsi="Segoe UI Symbol" w:cs="Segoe UI Symbol"/>
              </w:rPr>
              <w:t>✔</w:t>
            </w:r>
          </w:p>
        </w:tc>
        <w:tc>
          <w:tcPr>
            <w:tcW w:w="1610" w:type="dxa"/>
            <w:tcBorders>
              <w:top w:val="single" w:sz="4" w:space="0" w:color="auto"/>
              <w:left w:val="single" w:sz="4" w:space="0" w:color="auto"/>
              <w:bottom w:val="single" w:sz="4" w:space="0" w:color="auto"/>
              <w:right w:val="single" w:sz="4" w:space="0" w:color="auto"/>
            </w:tcBorders>
          </w:tcPr>
          <w:p w14:paraId="0418E321"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tcPr>
          <w:p w14:paraId="49CE10C6" w14:textId="77777777" w:rsidR="00D22CCC" w:rsidRPr="00D22CCC" w:rsidRDefault="00D22CCC" w:rsidP="00D22CCC">
            <w:pPr>
              <w:spacing w:after="200" w:line="240" w:lineRule="exact"/>
            </w:pPr>
          </w:p>
        </w:tc>
      </w:tr>
      <w:tr w:rsidR="00D22CCC" w:rsidRPr="00D22CCC" w14:paraId="082FCB31" w14:textId="77777777" w:rsidTr="00D22CCC">
        <w:trPr>
          <w:trHeight w:val="155"/>
        </w:trPr>
        <w:tc>
          <w:tcPr>
            <w:tcW w:w="1960" w:type="dxa"/>
            <w:tcBorders>
              <w:top w:val="single" w:sz="4" w:space="0" w:color="auto"/>
              <w:left w:val="single" w:sz="4" w:space="0" w:color="auto"/>
              <w:bottom w:val="single" w:sz="4" w:space="0" w:color="auto"/>
              <w:right w:val="single" w:sz="4" w:space="0" w:color="auto"/>
            </w:tcBorders>
            <w:hideMark/>
          </w:tcPr>
          <w:p w14:paraId="508D3A5D" w14:textId="77777777" w:rsidR="00D22CCC" w:rsidRPr="00D22CCC" w:rsidRDefault="00D22CCC" w:rsidP="00D22CCC">
            <w:pPr>
              <w:spacing w:after="200" w:line="240" w:lineRule="exact"/>
            </w:pPr>
            <w:r w:rsidRPr="00D22CCC">
              <w:t>Frontend-Backend Integration</w:t>
            </w:r>
          </w:p>
        </w:tc>
        <w:tc>
          <w:tcPr>
            <w:tcW w:w="1610" w:type="dxa"/>
            <w:tcBorders>
              <w:top w:val="single" w:sz="4" w:space="0" w:color="auto"/>
              <w:left w:val="single" w:sz="4" w:space="0" w:color="auto"/>
              <w:bottom w:val="single" w:sz="4" w:space="0" w:color="auto"/>
              <w:right w:val="single" w:sz="4" w:space="0" w:color="auto"/>
            </w:tcBorders>
          </w:tcPr>
          <w:p w14:paraId="5504E24B"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376A3AC0"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hideMark/>
          </w:tcPr>
          <w:p w14:paraId="015CB9FC" w14:textId="77777777" w:rsidR="00D22CCC" w:rsidRPr="00D22CCC" w:rsidRDefault="00D22CCC" w:rsidP="00D22CCC">
            <w:pPr>
              <w:spacing w:after="200" w:line="240" w:lineRule="exact"/>
            </w:pPr>
            <w:r w:rsidRPr="00D22CCC">
              <w:rPr>
                <w:rFonts w:ascii="Segoe UI Symbol" w:hAnsi="Segoe UI Symbol" w:cs="Segoe UI Symbol"/>
              </w:rPr>
              <w:t>✔</w:t>
            </w:r>
          </w:p>
        </w:tc>
        <w:tc>
          <w:tcPr>
            <w:tcW w:w="1375" w:type="dxa"/>
            <w:tcBorders>
              <w:top w:val="single" w:sz="4" w:space="0" w:color="auto"/>
              <w:left w:val="single" w:sz="4" w:space="0" w:color="auto"/>
              <w:bottom w:val="single" w:sz="4" w:space="0" w:color="auto"/>
              <w:right w:val="single" w:sz="4" w:space="0" w:color="auto"/>
            </w:tcBorders>
          </w:tcPr>
          <w:p w14:paraId="5D57B10B" w14:textId="77777777" w:rsidR="00D22CCC" w:rsidRPr="00D22CCC" w:rsidRDefault="00D22CCC" w:rsidP="00D22CCC">
            <w:pPr>
              <w:spacing w:after="200" w:line="240" w:lineRule="exact"/>
            </w:pPr>
          </w:p>
        </w:tc>
      </w:tr>
      <w:tr w:rsidR="00D22CCC" w:rsidRPr="00D22CCC" w14:paraId="736F626E" w14:textId="77777777" w:rsidTr="00D22CCC">
        <w:trPr>
          <w:trHeight w:val="43"/>
        </w:trPr>
        <w:tc>
          <w:tcPr>
            <w:tcW w:w="1960" w:type="dxa"/>
            <w:tcBorders>
              <w:top w:val="single" w:sz="4" w:space="0" w:color="auto"/>
              <w:left w:val="single" w:sz="4" w:space="0" w:color="auto"/>
              <w:bottom w:val="single" w:sz="4" w:space="0" w:color="auto"/>
              <w:right w:val="single" w:sz="4" w:space="0" w:color="auto"/>
            </w:tcBorders>
            <w:hideMark/>
          </w:tcPr>
          <w:p w14:paraId="2C92CDBA" w14:textId="77777777" w:rsidR="00D22CCC" w:rsidRPr="00D22CCC" w:rsidRDefault="00D22CCC" w:rsidP="00D22CCC">
            <w:pPr>
              <w:spacing w:after="200" w:line="240" w:lineRule="exact"/>
            </w:pPr>
            <w:proofErr w:type="gramStart"/>
            <w:r w:rsidRPr="00D22CCC">
              <w:t>Form</w:t>
            </w:r>
            <w:proofErr w:type="gramEnd"/>
            <w:r w:rsidRPr="00D22CCC">
              <w:t xml:space="preserve"> Validation &amp; Error Handling</w:t>
            </w:r>
          </w:p>
        </w:tc>
        <w:tc>
          <w:tcPr>
            <w:tcW w:w="1610" w:type="dxa"/>
            <w:tcBorders>
              <w:top w:val="single" w:sz="4" w:space="0" w:color="auto"/>
              <w:left w:val="single" w:sz="4" w:space="0" w:color="auto"/>
              <w:bottom w:val="single" w:sz="4" w:space="0" w:color="auto"/>
              <w:right w:val="single" w:sz="4" w:space="0" w:color="auto"/>
            </w:tcBorders>
          </w:tcPr>
          <w:p w14:paraId="16EB1185"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530BD097"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hideMark/>
          </w:tcPr>
          <w:p w14:paraId="074E1051" w14:textId="77777777" w:rsidR="00D22CCC" w:rsidRPr="00D22CCC" w:rsidRDefault="00D22CCC" w:rsidP="00D22CCC">
            <w:pPr>
              <w:spacing w:after="200" w:line="240" w:lineRule="exact"/>
            </w:pPr>
            <w:r w:rsidRPr="00D22CCC">
              <w:rPr>
                <w:rFonts w:ascii="Segoe UI Symbol" w:hAnsi="Segoe UI Symbol" w:cs="Segoe UI Symbol"/>
              </w:rPr>
              <w:t>✔</w:t>
            </w:r>
          </w:p>
        </w:tc>
        <w:tc>
          <w:tcPr>
            <w:tcW w:w="1375" w:type="dxa"/>
            <w:tcBorders>
              <w:top w:val="single" w:sz="4" w:space="0" w:color="auto"/>
              <w:left w:val="single" w:sz="4" w:space="0" w:color="auto"/>
              <w:bottom w:val="single" w:sz="4" w:space="0" w:color="auto"/>
              <w:right w:val="single" w:sz="4" w:space="0" w:color="auto"/>
            </w:tcBorders>
          </w:tcPr>
          <w:p w14:paraId="58D4B6A3" w14:textId="77777777" w:rsidR="00D22CCC" w:rsidRPr="00D22CCC" w:rsidRDefault="00D22CCC" w:rsidP="00D22CCC">
            <w:pPr>
              <w:spacing w:after="200" w:line="240" w:lineRule="exact"/>
            </w:pPr>
          </w:p>
        </w:tc>
      </w:tr>
      <w:tr w:rsidR="00D22CCC" w:rsidRPr="00D22CCC" w14:paraId="4EDFD893" w14:textId="77777777" w:rsidTr="00D22CCC">
        <w:trPr>
          <w:trHeight w:val="43"/>
        </w:trPr>
        <w:tc>
          <w:tcPr>
            <w:tcW w:w="1960" w:type="dxa"/>
            <w:tcBorders>
              <w:top w:val="single" w:sz="4" w:space="0" w:color="auto"/>
              <w:left w:val="single" w:sz="4" w:space="0" w:color="auto"/>
              <w:bottom w:val="single" w:sz="4" w:space="0" w:color="auto"/>
              <w:right w:val="single" w:sz="4" w:space="0" w:color="auto"/>
            </w:tcBorders>
            <w:hideMark/>
          </w:tcPr>
          <w:p w14:paraId="1320004A" w14:textId="77777777" w:rsidR="00D22CCC" w:rsidRPr="00D22CCC" w:rsidRDefault="00D22CCC" w:rsidP="00D22CCC">
            <w:pPr>
              <w:spacing w:after="200" w:line="240" w:lineRule="exact"/>
            </w:pPr>
            <w:r w:rsidRPr="00D22CCC">
              <w:t>Internal Testing &amp; Bug Fixes</w:t>
            </w:r>
          </w:p>
        </w:tc>
        <w:tc>
          <w:tcPr>
            <w:tcW w:w="1610" w:type="dxa"/>
            <w:tcBorders>
              <w:top w:val="single" w:sz="4" w:space="0" w:color="auto"/>
              <w:left w:val="single" w:sz="4" w:space="0" w:color="auto"/>
              <w:bottom w:val="single" w:sz="4" w:space="0" w:color="auto"/>
              <w:right w:val="single" w:sz="4" w:space="0" w:color="auto"/>
            </w:tcBorders>
          </w:tcPr>
          <w:p w14:paraId="4DB7C0C4"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1D6B0DA6"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hideMark/>
          </w:tcPr>
          <w:p w14:paraId="2EF7691B" w14:textId="77777777" w:rsidR="00D22CCC" w:rsidRPr="00D22CCC" w:rsidRDefault="00D22CCC" w:rsidP="00D22CCC">
            <w:pPr>
              <w:spacing w:after="200" w:line="240" w:lineRule="exact"/>
            </w:pPr>
            <w:r w:rsidRPr="00D22CCC">
              <w:rPr>
                <w:rFonts w:ascii="Segoe UI Symbol" w:hAnsi="Segoe UI Symbol" w:cs="Segoe UI Symbol"/>
              </w:rPr>
              <w:t>✔</w:t>
            </w:r>
          </w:p>
        </w:tc>
        <w:tc>
          <w:tcPr>
            <w:tcW w:w="1375" w:type="dxa"/>
            <w:tcBorders>
              <w:top w:val="single" w:sz="4" w:space="0" w:color="auto"/>
              <w:left w:val="single" w:sz="4" w:space="0" w:color="auto"/>
              <w:bottom w:val="single" w:sz="4" w:space="0" w:color="auto"/>
              <w:right w:val="single" w:sz="4" w:space="0" w:color="auto"/>
            </w:tcBorders>
          </w:tcPr>
          <w:p w14:paraId="6487F571" w14:textId="77777777" w:rsidR="00D22CCC" w:rsidRPr="00D22CCC" w:rsidRDefault="00D22CCC" w:rsidP="00D22CCC">
            <w:pPr>
              <w:spacing w:after="200" w:line="240" w:lineRule="exact"/>
            </w:pPr>
          </w:p>
        </w:tc>
      </w:tr>
      <w:tr w:rsidR="00D22CCC" w:rsidRPr="00D22CCC" w14:paraId="74A0D7E0" w14:textId="77777777" w:rsidTr="00D22CCC">
        <w:trPr>
          <w:trHeight w:val="43"/>
        </w:trPr>
        <w:tc>
          <w:tcPr>
            <w:tcW w:w="1960" w:type="dxa"/>
            <w:tcBorders>
              <w:top w:val="single" w:sz="4" w:space="0" w:color="auto"/>
              <w:left w:val="single" w:sz="4" w:space="0" w:color="auto"/>
              <w:bottom w:val="single" w:sz="4" w:space="0" w:color="auto"/>
              <w:right w:val="single" w:sz="4" w:space="0" w:color="auto"/>
            </w:tcBorders>
            <w:hideMark/>
          </w:tcPr>
          <w:p w14:paraId="7C846826" w14:textId="77777777" w:rsidR="00D22CCC" w:rsidRPr="00D22CCC" w:rsidRDefault="00D22CCC" w:rsidP="00D22CCC">
            <w:pPr>
              <w:spacing w:after="200" w:line="240" w:lineRule="exact"/>
            </w:pPr>
            <w:r w:rsidRPr="00D22CCC">
              <w:t>User Testing</w:t>
            </w:r>
          </w:p>
        </w:tc>
        <w:tc>
          <w:tcPr>
            <w:tcW w:w="1610" w:type="dxa"/>
            <w:tcBorders>
              <w:top w:val="single" w:sz="4" w:space="0" w:color="auto"/>
              <w:left w:val="single" w:sz="4" w:space="0" w:color="auto"/>
              <w:bottom w:val="single" w:sz="4" w:space="0" w:color="auto"/>
              <w:right w:val="single" w:sz="4" w:space="0" w:color="auto"/>
            </w:tcBorders>
          </w:tcPr>
          <w:p w14:paraId="7E9C7775"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539FB4DF"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30EAA21C"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hideMark/>
          </w:tcPr>
          <w:p w14:paraId="3459D082" w14:textId="77777777" w:rsidR="00D22CCC" w:rsidRPr="00D22CCC" w:rsidRDefault="00D22CCC" w:rsidP="00D22CCC">
            <w:pPr>
              <w:spacing w:after="200" w:line="240" w:lineRule="exact"/>
            </w:pPr>
            <w:r w:rsidRPr="00D22CCC">
              <w:rPr>
                <w:rFonts w:ascii="Segoe UI Symbol" w:hAnsi="Segoe UI Symbol" w:cs="Segoe UI Symbol"/>
              </w:rPr>
              <w:t>✔</w:t>
            </w:r>
          </w:p>
        </w:tc>
      </w:tr>
      <w:tr w:rsidR="00D22CCC" w:rsidRPr="00D22CCC" w14:paraId="4679CA76" w14:textId="77777777" w:rsidTr="00D22CCC">
        <w:trPr>
          <w:trHeight w:val="43"/>
        </w:trPr>
        <w:tc>
          <w:tcPr>
            <w:tcW w:w="1960" w:type="dxa"/>
            <w:tcBorders>
              <w:top w:val="single" w:sz="4" w:space="0" w:color="auto"/>
              <w:left w:val="single" w:sz="4" w:space="0" w:color="auto"/>
              <w:bottom w:val="single" w:sz="4" w:space="0" w:color="auto"/>
              <w:right w:val="single" w:sz="4" w:space="0" w:color="auto"/>
            </w:tcBorders>
            <w:hideMark/>
          </w:tcPr>
          <w:p w14:paraId="5986A59C" w14:textId="77777777" w:rsidR="00D22CCC" w:rsidRPr="00D22CCC" w:rsidRDefault="00D22CCC" w:rsidP="00D22CCC">
            <w:pPr>
              <w:spacing w:after="200" w:line="240" w:lineRule="exact"/>
            </w:pPr>
            <w:r w:rsidRPr="00D22CCC">
              <w:t>Final Bug Fixes &amp; Optimization</w:t>
            </w:r>
          </w:p>
        </w:tc>
        <w:tc>
          <w:tcPr>
            <w:tcW w:w="1610" w:type="dxa"/>
            <w:tcBorders>
              <w:top w:val="single" w:sz="4" w:space="0" w:color="auto"/>
              <w:left w:val="single" w:sz="4" w:space="0" w:color="auto"/>
              <w:bottom w:val="single" w:sz="4" w:space="0" w:color="auto"/>
              <w:right w:val="single" w:sz="4" w:space="0" w:color="auto"/>
            </w:tcBorders>
          </w:tcPr>
          <w:p w14:paraId="1D8C279E"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24D898FD"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2471EB6B"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hideMark/>
          </w:tcPr>
          <w:p w14:paraId="4161229D" w14:textId="77777777" w:rsidR="00D22CCC" w:rsidRPr="00D22CCC" w:rsidRDefault="00D22CCC" w:rsidP="00D22CCC">
            <w:pPr>
              <w:spacing w:after="200" w:line="240" w:lineRule="exact"/>
            </w:pPr>
            <w:r w:rsidRPr="00D22CCC">
              <w:rPr>
                <w:rFonts w:ascii="Segoe UI Symbol" w:hAnsi="Segoe UI Symbol" w:cs="Segoe UI Symbol"/>
              </w:rPr>
              <w:t>✔</w:t>
            </w:r>
          </w:p>
        </w:tc>
      </w:tr>
      <w:tr w:rsidR="00D22CCC" w:rsidRPr="00D22CCC" w14:paraId="0CC86840" w14:textId="77777777" w:rsidTr="00D22CCC">
        <w:trPr>
          <w:trHeight w:val="218"/>
        </w:trPr>
        <w:tc>
          <w:tcPr>
            <w:tcW w:w="1960" w:type="dxa"/>
            <w:tcBorders>
              <w:top w:val="single" w:sz="4" w:space="0" w:color="auto"/>
              <w:left w:val="single" w:sz="4" w:space="0" w:color="auto"/>
              <w:bottom w:val="single" w:sz="4" w:space="0" w:color="auto"/>
              <w:right w:val="single" w:sz="4" w:space="0" w:color="auto"/>
            </w:tcBorders>
            <w:hideMark/>
          </w:tcPr>
          <w:p w14:paraId="4958DA26" w14:textId="77777777" w:rsidR="00D22CCC" w:rsidRPr="00D22CCC" w:rsidRDefault="00D22CCC" w:rsidP="00D22CCC">
            <w:pPr>
              <w:spacing w:after="200" w:line="240" w:lineRule="exact"/>
            </w:pPr>
            <w:r w:rsidRPr="00D22CCC">
              <w:t>Deployment &amp; Training</w:t>
            </w:r>
          </w:p>
        </w:tc>
        <w:tc>
          <w:tcPr>
            <w:tcW w:w="1610" w:type="dxa"/>
            <w:tcBorders>
              <w:top w:val="single" w:sz="4" w:space="0" w:color="auto"/>
              <w:left w:val="single" w:sz="4" w:space="0" w:color="auto"/>
              <w:bottom w:val="single" w:sz="4" w:space="0" w:color="auto"/>
              <w:right w:val="single" w:sz="4" w:space="0" w:color="auto"/>
            </w:tcBorders>
          </w:tcPr>
          <w:p w14:paraId="70B5B001"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052E0C28" w14:textId="77777777" w:rsidR="00D22CCC" w:rsidRPr="00D22CCC" w:rsidRDefault="00D22CCC" w:rsidP="00D22CCC">
            <w:pPr>
              <w:spacing w:after="200" w:line="240" w:lineRule="exact"/>
            </w:pPr>
          </w:p>
        </w:tc>
        <w:tc>
          <w:tcPr>
            <w:tcW w:w="1610" w:type="dxa"/>
            <w:tcBorders>
              <w:top w:val="single" w:sz="4" w:space="0" w:color="auto"/>
              <w:left w:val="single" w:sz="4" w:space="0" w:color="auto"/>
              <w:bottom w:val="single" w:sz="4" w:space="0" w:color="auto"/>
              <w:right w:val="single" w:sz="4" w:space="0" w:color="auto"/>
            </w:tcBorders>
          </w:tcPr>
          <w:p w14:paraId="5294FC53" w14:textId="77777777" w:rsidR="00D22CCC" w:rsidRPr="00D22CCC" w:rsidRDefault="00D22CCC" w:rsidP="00D22CCC">
            <w:pPr>
              <w:spacing w:after="200" w:line="240" w:lineRule="exact"/>
            </w:pPr>
          </w:p>
        </w:tc>
        <w:tc>
          <w:tcPr>
            <w:tcW w:w="1375" w:type="dxa"/>
            <w:tcBorders>
              <w:top w:val="single" w:sz="4" w:space="0" w:color="auto"/>
              <w:left w:val="single" w:sz="4" w:space="0" w:color="auto"/>
              <w:bottom w:val="single" w:sz="4" w:space="0" w:color="auto"/>
              <w:right w:val="single" w:sz="4" w:space="0" w:color="auto"/>
            </w:tcBorders>
            <w:hideMark/>
          </w:tcPr>
          <w:p w14:paraId="38A0D2EC" w14:textId="77777777" w:rsidR="00D22CCC" w:rsidRPr="00D22CCC" w:rsidRDefault="00D22CCC" w:rsidP="00D22CCC">
            <w:pPr>
              <w:spacing w:after="200" w:line="240" w:lineRule="exact"/>
            </w:pPr>
            <w:r w:rsidRPr="00D22CCC">
              <w:rPr>
                <w:rFonts w:ascii="Segoe UI Symbol" w:hAnsi="Segoe UI Symbol" w:cs="Segoe UI Symbol"/>
              </w:rPr>
              <w:t>✔</w:t>
            </w:r>
          </w:p>
        </w:tc>
      </w:tr>
    </w:tbl>
    <w:p w14:paraId="34AD1DEF" w14:textId="77777777" w:rsidR="00D22CCC" w:rsidRPr="00D22CCC" w:rsidRDefault="00D22CCC" w:rsidP="00D22CCC">
      <w:pPr>
        <w:rPr>
          <w:sz w:val="18"/>
          <w:szCs w:val="18"/>
        </w:rPr>
      </w:pPr>
    </w:p>
    <w:p w14:paraId="153ADDB8" w14:textId="4303ECD5" w:rsidR="00D22CCC" w:rsidRDefault="006D1363" w:rsidP="00D22CCC">
      <w:pPr>
        <w:bidi/>
        <w:rPr>
          <w:rFonts w:asciiTheme="majorHAnsi" w:eastAsiaTheme="majorEastAsia" w:hAnsiTheme="majorHAnsi" w:cstheme="majorBidi"/>
          <w:b/>
          <w:bCs/>
          <w:i/>
          <w:iCs/>
          <w:color w:val="365F91" w:themeColor="accent1" w:themeShade="BF"/>
          <w:sz w:val="18"/>
          <w:szCs w:val="18"/>
        </w:rPr>
      </w:pPr>
      <w:r w:rsidRPr="00D22CCC">
        <w:rPr>
          <w:rFonts w:asciiTheme="majorHAnsi" w:eastAsiaTheme="majorEastAsia" w:hAnsiTheme="majorHAnsi" w:cstheme="majorBidi"/>
          <w:b/>
          <w:bCs/>
          <w:i/>
          <w:iCs/>
          <w:color w:val="365F91" w:themeColor="accent1" w:themeShade="BF"/>
          <w:sz w:val="18"/>
          <w:szCs w:val="18"/>
        </w:rPr>
        <w:br w:type="page"/>
      </w:r>
    </w:p>
    <w:tbl>
      <w:tblPr>
        <w:tblStyle w:val="PlainTable1"/>
        <w:tblpPr w:leftFromText="180" w:rightFromText="180" w:horzAnchor="margin" w:tblpY="1573"/>
        <w:tblW w:w="0" w:type="auto"/>
        <w:tblLook w:val="0420" w:firstRow="1" w:lastRow="0" w:firstColumn="0" w:lastColumn="0" w:noHBand="0" w:noVBand="1"/>
      </w:tblPr>
      <w:tblGrid>
        <w:gridCol w:w="4428"/>
        <w:gridCol w:w="4428"/>
      </w:tblGrid>
      <w:tr w:rsidR="00887AE9" w:rsidRPr="00887AE9" w14:paraId="715EB93F" w14:textId="20AD038D" w:rsidTr="005701F5">
        <w:trPr>
          <w:cnfStyle w:val="100000000000" w:firstRow="1" w:lastRow="0" w:firstColumn="0" w:lastColumn="0" w:oddVBand="0" w:evenVBand="0" w:oddHBand="0" w:evenHBand="0" w:firstRowFirstColumn="0" w:firstRowLastColumn="0" w:lastRowFirstColumn="0" w:lastRowLastColumn="0"/>
        </w:trPr>
        <w:tc>
          <w:tcPr>
            <w:tcW w:w="4428" w:type="dxa"/>
          </w:tcPr>
          <w:p w14:paraId="375FCD96" w14:textId="77777777" w:rsidR="00887AE9" w:rsidRPr="00887AE9" w:rsidRDefault="00887AE9" w:rsidP="005701F5">
            <w:pPr>
              <w:spacing w:line="480" w:lineRule="auto"/>
              <w:rPr>
                <w:sz w:val="36"/>
                <w:szCs w:val="36"/>
              </w:rPr>
            </w:pPr>
            <w:r w:rsidRPr="00887AE9">
              <w:rPr>
                <w:sz w:val="36"/>
                <w:szCs w:val="36"/>
              </w:rPr>
              <w:lastRenderedPageBreak/>
              <w:t>Ahmed Mansour Kamal</w:t>
            </w:r>
          </w:p>
        </w:tc>
        <w:tc>
          <w:tcPr>
            <w:tcW w:w="4428" w:type="dxa"/>
          </w:tcPr>
          <w:p w14:paraId="286DFF08" w14:textId="60214F39" w:rsidR="00887AE9" w:rsidRPr="00887AE9" w:rsidRDefault="00887AE9" w:rsidP="005701F5">
            <w:pPr>
              <w:spacing w:line="480" w:lineRule="auto"/>
              <w:rPr>
                <w:sz w:val="36"/>
                <w:szCs w:val="36"/>
              </w:rPr>
            </w:pPr>
            <w:r w:rsidRPr="00887AE9">
              <w:rPr>
                <w:sz w:val="36"/>
                <w:szCs w:val="36"/>
              </w:rPr>
              <w:t xml:space="preserve">Login &amp; Signup </w:t>
            </w:r>
          </w:p>
        </w:tc>
      </w:tr>
      <w:tr w:rsidR="00887AE9" w:rsidRPr="00887AE9" w14:paraId="408FAB11" w14:textId="1EDDA256" w:rsidTr="005701F5">
        <w:trPr>
          <w:cnfStyle w:val="000000100000" w:firstRow="0" w:lastRow="0" w:firstColumn="0" w:lastColumn="0" w:oddVBand="0" w:evenVBand="0" w:oddHBand="1" w:evenHBand="0" w:firstRowFirstColumn="0" w:firstRowLastColumn="0" w:lastRowFirstColumn="0" w:lastRowLastColumn="0"/>
        </w:trPr>
        <w:tc>
          <w:tcPr>
            <w:tcW w:w="4428" w:type="dxa"/>
          </w:tcPr>
          <w:p w14:paraId="59F5AA35" w14:textId="77777777" w:rsidR="00887AE9" w:rsidRPr="00887AE9" w:rsidRDefault="00887AE9" w:rsidP="005701F5">
            <w:pPr>
              <w:spacing w:line="480" w:lineRule="auto"/>
              <w:rPr>
                <w:sz w:val="36"/>
                <w:szCs w:val="36"/>
              </w:rPr>
            </w:pPr>
            <w:r w:rsidRPr="00887AE9">
              <w:rPr>
                <w:sz w:val="36"/>
                <w:szCs w:val="36"/>
              </w:rPr>
              <w:t xml:space="preserve">Eman </w:t>
            </w:r>
            <w:proofErr w:type="spellStart"/>
            <w:r w:rsidRPr="00887AE9">
              <w:rPr>
                <w:sz w:val="36"/>
                <w:szCs w:val="36"/>
              </w:rPr>
              <w:t>Hasanien</w:t>
            </w:r>
            <w:proofErr w:type="spellEnd"/>
            <w:r w:rsidRPr="00887AE9">
              <w:rPr>
                <w:sz w:val="36"/>
                <w:szCs w:val="36"/>
              </w:rPr>
              <w:t xml:space="preserve"> Abdelhamid</w:t>
            </w:r>
          </w:p>
        </w:tc>
        <w:tc>
          <w:tcPr>
            <w:tcW w:w="4428" w:type="dxa"/>
          </w:tcPr>
          <w:p w14:paraId="37A97B35" w14:textId="06F6BAF5" w:rsidR="00887AE9" w:rsidRPr="00887AE9" w:rsidRDefault="00887AE9" w:rsidP="005701F5">
            <w:pPr>
              <w:spacing w:line="480" w:lineRule="auto"/>
              <w:rPr>
                <w:sz w:val="36"/>
                <w:szCs w:val="36"/>
              </w:rPr>
            </w:pPr>
            <w:r w:rsidRPr="00887AE9">
              <w:rPr>
                <w:sz w:val="36"/>
                <w:szCs w:val="36"/>
              </w:rPr>
              <w:t>Complaint ticket</w:t>
            </w:r>
            <w:r w:rsidRPr="00887AE9">
              <w:rPr>
                <w:sz w:val="36"/>
                <w:szCs w:val="36"/>
              </w:rPr>
              <w:t xml:space="preserve"> status </w:t>
            </w:r>
          </w:p>
        </w:tc>
      </w:tr>
      <w:tr w:rsidR="00887AE9" w:rsidRPr="00887AE9" w14:paraId="0CA280FC" w14:textId="7BE88268" w:rsidTr="005701F5">
        <w:tc>
          <w:tcPr>
            <w:tcW w:w="4428" w:type="dxa"/>
          </w:tcPr>
          <w:p w14:paraId="62A26FA9" w14:textId="77777777" w:rsidR="00887AE9" w:rsidRPr="00887AE9" w:rsidRDefault="00887AE9" w:rsidP="005701F5">
            <w:pPr>
              <w:spacing w:line="480" w:lineRule="auto"/>
              <w:rPr>
                <w:sz w:val="36"/>
                <w:szCs w:val="36"/>
              </w:rPr>
            </w:pPr>
            <w:r w:rsidRPr="00887AE9">
              <w:rPr>
                <w:sz w:val="36"/>
                <w:szCs w:val="36"/>
              </w:rPr>
              <w:t>Gehad Mohamed</w:t>
            </w:r>
          </w:p>
        </w:tc>
        <w:tc>
          <w:tcPr>
            <w:tcW w:w="4428" w:type="dxa"/>
          </w:tcPr>
          <w:p w14:paraId="21DFCE0A" w14:textId="1857CC56" w:rsidR="00887AE9" w:rsidRPr="00887AE9" w:rsidRDefault="00887AE9" w:rsidP="005701F5">
            <w:pPr>
              <w:spacing w:line="480" w:lineRule="auto"/>
              <w:rPr>
                <w:sz w:val="36"/>
                <w:szCs w:val="36"/>
              </w:rPr>
            </w:pPr>
            <w:r w:rsidRPr="00887AE9">
              <w:rPr>
                <w:sz w:val="36"/>
                <w:szCs w:val="36"/>
              </w:rPr>
              <w:t>Admin Navigation &amp; UI/UX</w:t>
            </w:r>
          </w:p>
        </w:tc>
      </w:tr>
      <w:tr w:rsidR="00887AE9" w:rsidRPr="00887AE9" w14:paraId="619BAAE3" w14:textId="21F00BA9" w:rsidTr="005701F5">
        <w:trPr>
          <w:cnfStyle w:val="000000100000" w:firstRow="0" w:lastRow="0" w:firstColumn="0" w:lastColumn="0" w:oddVBand="0" w:evenVBand="0" w:oddHBand="1" w:evenHBand="0" w:firstRowFirstColumn="0" w:firstRowLastColumn="0" w:lastRowFirstColumn="0" w:lastRowLastColumn="0"/>
        </w:trPr>
        <w:tc>
          <w:tcPr>
            <w:tcW w:w="4428" w:type="dxa"/>
          </w:tcPr>
          <w:p w14:paraId="513B0E2D" w14:textId="77777777" w:rsidR="00887AE9" w:rsidRPr="00887AE9" w:rsidRDefault="00887AE9" w:rsidP="005701F5">
            <w:pPr>
              <w:spacing w:line="480" w:lineRule="auto"/>
              <w:rPr>
                <w:sz w:val="36"/>
                <w:szCs w:val="36"/>
              </w:rPr>
            </w:pPr>
            <w:r w:rsidRPr="00887AE9">
              <w:rPr>
                <w:sz w:val="36"/>
                <w:szCs w:val="36"/>
              </w:rPr>
              <w:t>Mostafa Tarek Mahmoud</w:t>
            </w:r>
          </w:p>
        </w:tc>
        <w:tc>
          <w:tcPr>
            <w:tcW w:w="4428" w:type="dxa"/>
          </w:tcPr>
          <w:p w14:paraId="10FC0473" w14:textId="4FF6459A" w:rsidR="00887AE9" w:rsidRPr="00887AE9" w:rsidRDefault="00887AE9" w:rsidP="005701F5">
            <w:pPr>
              <w:spacing w:line="480" w:lineRule="auto"/>
              <w:rPr>
                <w:sz w:val="36"/>
                <w:szCs w:val="36"/>
              </w:rPr>
            </w:pPr>
            <w:r w:rsidRPr="00887AE9">
              <w:rPr>
                <w:sz w:val="36"/>
                <w:szCs w:val="36"/>
              </w:rPr>
              <w:t>Complaint ticket submission &amp; feedback</w:t>
            </w:r>
          </w:p>
        </w:tc>
      </w:tr>
      <w:tr w:rsidR="00887AE9" w:rsidRPr="00887AE9" w14:paraId="5A5F8D5F" w14:textId="2F437024" w:rsidTr="005701F5">
        <w:tc>
          <w:tcPr>
            <w:tcW w:w="4428" w:type="dxa"/>
          </w:tcPr>
          <w:p w14:paraId="2BF7BECD" w14:textId="77777777" w:rsidR="00887AE9" w:rsidRPr="00887AE9" w:rsidRDefault="00887AE9" w:rsidP="005701F5">
            <w:pPr>
              <w:spacing w:line="480" w:lineRule="auto"/>
              <w:rPr>
                <w:sz w:val="36"/>
                <w:szCs w:val="36"/>
              </w:rPr>
            </w:pPr>
            <w:r w:rsidRPr="00887AE9">
              <w:rPr>
                <w:sz w:val="36"/>
                <w:szCs w:val="36"/>
              </w:rPr>
              <w:t>Ziad Ahmed Mamdouh Mohamed</w:t>
            </w:r>
          </w:p>
        </w:tc>
        <w:tc>
          <w:tcPr>
            <w:tcW w:w="4428" w:type="dxa"/>
          </w:tcPr>
          <w:p w14:paraId="4931F00A" w14:textId="04527EE2" w:rsidR="00887AE9" w:rsidRPr="00887AE9" w:rsidRDefault="00887AE9" w:rsidP="005701F5">
            <w:pPr>
              <w:spacing w:line="480" w:lineRule="auto"/>
              <w:rPr>
                <w:sz w:val="36"/>
                <w:szCs w:val="36"/>
              </w:rPr>
            </w:pPr>
            <w:r w:rsidRPr="00887AE9">
              <w:rPr>
                <w:sz w:val="36"/>
                <w:szCs w:val="36"/>
              </w:rPr>
              <w:t>Back-End Development (authentication)</w:t>
            </w:r>
          </w:p>
        </w:tc>
      </w:tr>
      <w:tr w:rsidR="00887AE9" w:rsidRPr="00887AE9" w14:paraId="2DDDCFA7" w14:textId="1BD29D1B" w:rsidTr="005701F5">
        <w:trPr>
          <w:cnfStyle w:val="000000100000" w:firstRow="0" w:lastRow="0" w:firstColumn="0" w:lastColumn="0" w:oddVBand="0" w:evenVBand="0" w:oddHBand="1" w:evenHBand="0" w:firstRowFirstColumn="0" w:firstRowLastColumn="0" w:lastRowFirstColumn="0" w:lastRowLastColumn="0"/>
        </w:trPr>
        <w:tc>
          <w:tcPr>
            <w:tcW w:w="4428" w:type="dxa"/>
          </w:tcPr>
          <w:p w14:paraId="1EBF599E" w14:textId="77777777" w:rsidR="00887AE9" w:rsidRPr="00887AE9" w:rsidRDefault="00887AE9" w:rsidP="005701F5">
            <w:pPr>
              <w:spacing w:line="480" w:lineRule="auto"/>
              <w:rPr>
                <w:sz w:val="36"/>
                <w:szCs w:val="36"/>
              </w:rPr>
            </w:pPr>
            <w:r w:rsidRPr="00887AE9">
              <w:rPr>
                <w:sz w:val="36"/>
                <w:szCs w:val="36"/>
              </w:rPr>
              <w:t>Abdelrahman Essam Shehata</w:t>
            </w:r>
          </w:p>
        </w:tc>
        <w:tc>
          <w:tcPr>
            <w:tcW w:w="4428" w:type="dxa"/>
          </w:tcPr>
          <w:p w14:paraId="79E1D6BE" w14:textId="6C929EEF" w:rsidR="00887AE9" w:rsidRPr="00887AE9" w:rsidRDefault="00887AE9" w:rsidP="005701F5">
            <w:pPr>
              <w:spacing w:line="480" w:lineRule="auto"/>
              <w:rPr>
                <w:sz w:val="36"/>
                <w:szCs w:val="36"/>
              </w:rPr>
            </w:pPr>
            <w:r w:rsidRPr="00887AE9">
              <w:rPr>
                <w:sz w:val="36"/>
                <w:szCs w:val="36"/>
              </w:rPr>
              <w:t>Support Team</w:t>
            </w:r>
          </w:p>
        </w:tc>
      </w:tr>
    </w:tbl>
    <w:p w14:paraId="08A1845E" w14:textId="0C5A9631" w:rsidR="005701F5" w:rsidRPr="005701F5" w:rsidRDefault="005701F5" w:rsidP="005701F5">
      <w:pPr>
        <w:pStyle w:val="Heading2"/>
      </w:pPr>
      <w:r w:rsidRPr="005701F5">
        <w:t>Task assignments &amp; Roles</w:t>
      </w:r>
      <w:r w:rsidR="00D22CCC" w:rsidRPr="005701F5">
        <w:br w:type="page"/>
      </w:r>
    </w:p>
    <w:p w14:paraId="23BCCEDE" w14:textId="799C97F2" w:rsidR="005701F5" w:rsidRPr="005701F5" w:rsidRDefault="005701F5" w:rsidP="005701F5">
      <w:pPr>
        <w:pStyle w:val="Heading1"/>
      </w:pPr>
      <w:r w:rsidRPr="005701F5">
        <w:lastRenderedPageBreak/>
        <w:t xml:space="preserve">Literature review </w:t>
      </w:r>
    </w:p>
    <w:p w14:paraId="0A91336C" w14:textId="77777777" w:rsidR="005701F5" w:rsidRPr="005701F5" w:rsidRDefault="005701F5" w:rsidP="005701F5"/>
    <w:p w14:paraId="37170731" w14:textId="77777777" w:rsidR="005701F5" w:rsidRPr="005701F5" w:rsidRDefault="005701F5" w:rsidP="005701F5">
      <w:pPr>
        <w:pStyle w:val="Heading2"/>
      </w:pPr>
      <w:r w:rsidRPr="005701F5">
        <w:rPr>
          <w:rStyle w:val="Heading2Char"/>
          <w:b/>
          <w:bCs/>
        </w:rPr>
        <w:t>Suggested improvements:</w:t>
      </w:r>
      <w:r w:rsidRPr="005701F5">
        <w:t xml:space="preserve"> </w:t>
      </w:r>
    </w:p>
    <w:p w14:paraId="0DA4A667" w14:textId="20AD6561" w:rsidR="005701F5" w:rsidRDefault="005701F5" w:rsidP="005701F5">
      <w:r>
        <w:t xml:space="preserve">Table view revised to closing paragraph. </w:t>
      </w:r>
    </w:p>
    <w:p w14:paraId="41DFA582" w14:textId="54D8F409" w:rsidR="005701F5" w:rsidRDefault="005701F5" w:rsidP="005701F5">
      <w:pPr>
        <w:pStyle w:val="Heading2"/>
      </w:pPr>
      <w:r>
        <w:t>Final grading criteria:</w:t>
      </w:r>
    </w:p>
    <w:p w14:paraId="756BC4FF" w14:textId="77777777" w:rsidR="005701F5" w:rsidRPr="005701F5" w:rsidRDefault="005701F5" w:rsidP="005701F5"/>
    <w:p w14:paraId="730DD19D" w14:textId="5E9A32A6" w:rsidR="005701F5" w:rsidRDefault="005701F5" w:rsidP="005701F5">
      <w:pPr>
        <w:pStyle w:val="Heading1"/>
      </w:pPr>
      <w:r>
        <w:br w:type="page"/>
      </w:r>
      <w:r>
        <w:lastRenderedPageBreak/>
        <w:t>Requirements gathering:</w:t>
      </w:r>
    </w:p>
    <w:p w14:paraId="1603E388" w14:textId="19D0FBFE" w:rsidR="00BC3E54" w:rsidRDefault="00BC3E54" w:rsidP="00BC3E54">
      <w:pPr>
        <w:pStyle w:val="Heading2"/>
      </w:pPr>
      <w:r w:rsidRPr="00A578F7">
        <w:t>Stakeholder</w:t>
      </w:r>
      <w:r>
        <w:t xml:space="preserve"> analysis </w:t>
      </w:r>
    </w:p>
    <w:tbl>
      <w:tblPr>
        <w:tblStyle w:val="PlainTable1"/>
        <w:tblW w:w="0" w:type="auto"/>
        <w:tblLook w:val="0420" w:firstRow="1" w:lastRow="0" w:firstColumn="0" w:lastColumn="0" w:noHBand="0" w:noVBand="1"/>
      </w:tblPr>
      <w:tblGrid>
        <w:gridCol w:w="2278"/>
        <w:gridCol w:w="6578"/>
      </w:tblGrid>
      <w:tr w:rsidR="00BC3E54" w:rsidRPr="00A578F7" w14:paraId="14818CCA" w14:textId="77777777" w:rsidTr="002A6601">
        <w:trPr>
          <w:cnfStyle w:val="100000000000" w:firstRow="1" w:lastRow="0" w:firstColumn="0" w:lastColumn="0" w:oddVBand="0" w:evenVBand="0" w:oddHBand="0" w:evenHBand="0" w:firstRowFirstColumn="0" w:firstRowLastColumn="0" w:lastRowFirstColumn="0" w:lastRowLastColumn="0"/>
        </w:trPr>
        <w:tc>
          <w:tcPr>
            <w:tcW w:w="2358" w:type="dxa"/>
          </w:tcPr>
          <w:p w14:paraId="2E3C8823" w14:textId="77777777" w:rsidR="00BC3E54" w:rsidRPr="00A578F7" w:rsidRDefault="00BC3E54" w:rsidP="002A6601">
            <w:r w:rsidRPr="00A578F7">
              <w:t>Stakeholder</w:t>
            </w:r>
          </w:p>
        </w:tc>
        <w:tc>
          <w:tcPr>
            <w:tcW w:w="7218" w:type="dxa"/>
          </w:tcPr>
          <w:p w14:paraId="633F753D" w14:textId="77777777" w:rsidR="00BC3E54" w:rsidRPr="00A578F7" w:rsidRDefault="00BC3E54" w:rsidP="002A6601">
            <w:r w:rsidRPr="00A578F7">
              <w:t>Needs &amp; Expectations</w:t>
            </w:r>
          </w:p>
        </w:tc>
      </w:tr>
      <w:tr w:rsidR="00BC3E54" w:rsidRPr="00A578F7" w14:paraId="73C65BE8" w14:textId="77777777" w:rsidTr="002A6601">
        <w:trPr>
          <w:cnfStyle w:val="000000100000" w:firstRow="0" w:lastRow="0" w:firstColumn="0" w:lastColumn="0" w:oddVBand="0" w:evenVBand="0" w:oddHBand="1" w:evenHBand="0" w:firstRowFirstColumn="0" w:firstRowLastColumn="0" w:lastRowFirstColumn="0" w:lastRowLastColumn="0"/>
        </w:trPr>
        <w:tc>
          <w:tcPr>
            <w:tcW w:w="2358" w:type="dxa"/>
          </w:tcPr>
          <w:p w14:paraId="4902DCE0" w14:textId="77777777" w:rsidR="00BC3E54" w:rsidRPr="00A578F7" w:rsidRDefault="00BC3E54" w:rsidP="002A6601">
            <w:r w:rsidRPr="00A578F7">
              <w:t>Students</w:t>
            </w:r>
          </w:p>
        </w:tc>
        <w:tc>
          <w:tcPr>
            <w:tcW w:w="7218" w:type="dxa"/>
          </w:tcPr>
          <w:p w14:paraId="0DE05FC2" w14:textId="77777777" w:rsidR="00BC3E54" w:rsidRPr="00A578F7" w:rsidRDefault="00BC3E54" w:rsidP="002A6601">
            <w:r w:rsidRPr="00A578F7">
              <w:t>Submit and track complaints easily, receive timely updates, and provide feedback.</w:t>
            </w:r>
          </w:p>
        </w:tc>
      </w:tr>
      <w:tr w:rsidR="00BC3E54" w:rsidRPr="00A578F7" w14:paraId="55956B89" w14:textId="77777777" w:rsidTr="002A6601">
        <w:tc>
          <w:tcPr>
            <w:tcW w:w="2358" w:type="dxa"/>
          </w:tcPr>
          <w:p w14:paraId="1BC0C998" w14:textId="77777777" w:rsidR="00BC3E54" w:rsidRPr="00A578F7" w:rsidRDefault="00BC3E54" w:rsidP="002A6601">
            <w:r w:rsidRPr="00A578F7">
              <w:t>Support Teams</w:t>
            </w:r>
          </w:p>
        </w:tc>
        <w:tc>
          <w:tcPr>
            <w:tcW w:w="7218" w:type="dxa"/>
          </w:tcPr>
          <w:p w14:paraId="4E029EDD" w14:textId="77777777" w:rsidR="00BC3E54" w:rsidRPr="00A578F7" w:rsidRDefault="00BC3E54" w:rsidP="002A6601">
            <w:r w:rsidRPr="00A578F7">
              <w:t>Manage, categorize, and resolve complaints efficiently.</w:t>
            </w:r>
          </w:p>
        </w:tc>
      </w:tr>
      <w:tr w:rsidR="00BC3E54" w:rsidRPr="00A578F7" w14:paraId="165D2686" w14:textId="77777777" w:rsidTr="002A6601">
        <w:trPr>
          <w:cnfStyle w:val="000000100000" w:firstRow="0" w:lastRow="0" w:firstColumn="0" w:lastColumn="0" w:oddVBand="0" w:evenVBand="0" w:oddHBand="1" w:evenHBand="0" w:firstRowFirstColumn="0" w:firstRowLastColumn="0" w:lastRowFirstColumn="0" w:lastRowLastColumn="0"/>
        </w:trPr>
        <w:tc>
          <w:tcPr>
            <w:tcW w:w="2358" w:type="dxa"/>
          </w:tcPr>
          <w:p w14:paraId="604B4C25" w14:textId="77777777" w:rsidR="00BC3E54" w:rsidRPr="00A578F7" w:rsidRDefault="00BC3E54" w:rsidP="002A6601">
            <w:r w:rsidRPr="00A578F7">
              <w:t>Administrators</w:t>
            </w:r>
          </w:p>
        </w:tc>
        <w:tc>
          <w:tcPr>
            <w:tcW w:w="7218" w:type="dxa"/>
          </w:tcPr>
          <w:p w14:paraId="43B51E6D" w14:textId="77777777" w:rsidR="00BC3E54" w:rsidRPr="00A578F7" w:rsidRDefault="00BC3E54" w:rsidP="002A6601">
            <w:r w:rsidRPr="00A578F7">
              <w:t>Monitor complaints, generate reports, and escalate issues if needed.</w:t>
            </w:r>
          </w:p>
        </w:tc>
      </w:tr>
      <w:tr w:rsidR="00BC3E54" w:rsidRPr="00A578F7" w14:paraId="5A059504" w14:textId="77777777" w:rsidTr="002A6601">
        <w:tc>
          <w:tcPr>
            <w:tcW w:w="2358" w:type="dxa"/>
          </w:tcPr>
          <w:p w14:paraId="0E9B9DE0" w14:textId="77777777" w:rsidR="00BC3E54" w:rsidRPr="00A578F7" w:rsidRDefault="00BC3E54" w:rsidP="002A6601">
            <w:r w:rsidRPr="00A578F7">
              <w:t>IT Department</w:t>
            </w:r>
          </w:p>
        </w:tc>
        <w:tc>
          <w:tcPr>
            <w:tcW w:w="7218" w:type="dxa"/>
          </w:tcPr>
          <w:p w14:paraId="030460E3" w14:textId="77777777" w:rsidR="00BC3E54" w:rsidRPr="00A578F7" w:rsidRDefault="00BC3E54" w:rsidP="002A6601">
            <w:r w:rsidRPr="00A578F7">
              <w:t>Ensure system security, stability, and integration with institutional login.</w:t>
            </w:r>
          </w:p>
        </w:tc>
      </w:tr>
    </w:tbl>
    <w:p w14:paraId="2FD0A87A" w14:textId="77777777" w:rsidR="00BC3E54" w:rsidRPr="00A578F7" w:rsidRDefault="00BC3E54" w:rsidP="00BC3E54">
      <w:pPr>
        <w:pStyle w:val="Heading2"/>
      </w:pPr>
      <w:r>
        <w:t>Use case diagram</w:t>
      </w:r>
    </w:p>
    <w:p w14:paraId="72DC0C09" w14:textId="77777777" w:rsidR="00BC3E54" w:rsidRDefault="00BC3E54" w:rsidP="00BC3E54">
      <w:r>
        <w:fldChar w:fldCharType="begin"/>
      </w:r>
      <w:r>
        <w:instrText xml:space="preserve"> INCLUDEPICTURE "https://www.plantuml.com/plantuml/png/TPBFYXin3CRlVWgHIqzPDjd_FPHT0eL22s4dwLqxLgQcOpdOycxRL-eZz9OdgsF6E3Df8GHBty_II9yVWw2NQ7lLqqv077ZJVHFGnbChnh5Is8hpq4ZKn394ioRkzyuBR0Zj3310inca9sqDco0UKwHK3DHY89XzTftXZ6vNYr7QHHdoovflueir0YjdzpqQBiHL9JOUs-zdm7K5rjwz6atmaKY_97OWRYgnGg7EUVEBpkhSLkgPWkjVpv6xYcpt6kM4W4PGOXZ0-me-VPgltHjvql1ChREMMEDnpuLzgEnNGs-9Ekwvg8lBAdznRB8pFuEGXJNvdVCMkQK2BqvWPEm8je5yAF9IgNV5Lp0iv35R7bH9pkSVibl96RYuo6Tu3uVVz4E8zU4Fm0IzciJNa_WcjpnvEvE-cu6xhSUxUhnNn-l_No5W-Z4ORlkeaxoBd0kd3FXiek4Esc9IKAdwCDT3dckucGPBZSOlUVoX8wciwL8T_ygY5fEAyEzBI_L8hAFj_m80" \* MERGEFORMATINET </w:instrText>
      </w:r>
      <w:r>
        <w:fldChar w:fldCharType="separate"/>
      </w:r>
      <w:r>
        <w:pict w14:anchorId="7CDFC6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3.05pt;height:377pt">
            <v:imagedata r:id="rId8" r:href="rId9"/>
          </v:shape>
        </w:pict>
      </w:r>
      <w:r>
        <w:fldChar w:fldCharType="end"/>
      </w:r>
    </w:p>
    <w:p w14:paraId="03736212" w14:textId="77777777" w:rsidR="005701F5" w:rsidRDefault="005701F5">
      <w:pPr>
        <w:rPr>
          <w:rFonts w:asciiTheme="majorHAnsi" w:eastAsiaTheme="majorEastAsia" w:hAnsiTheme="majorHAnsi" w:cstheme="majorBidi"/>
          <w:b/>
          <w:bCs/>
          <w:color w:val="4F81BD" w:themeColor="accent1"/>
          <w:sz w:val="26"/>
          <w:szCs w:val="26"/>
        </w:rPr>
      </w:pPr>
      <w:r>
        <w:br w:type="page"/>
      </w:r>
    </w:p>
    <w:p w14:paraId="3A4F0C63" w14:textId="77777777" w:rsidR="00BC3E54" w:rsidRDefault="00BC3E54" w:rsidP="00BC3E54">
      <w:pPr>
        <w:pStyle w:val="Heading2"/>
      </w:pPr>
      <w:r>
        <w:lastRenderedPageBreak/>
        <w:t>Functional Requirements.</w:t>
      </w:r>
    </w:p>
    <w:tbl>
      <w:tblPr>
        <w:tblStyle w:val="PlainTable1"/>
        <w:tblW w:w="0" w:type="auto"/>
        <w:tblLook w:val="0420" w:firstRow="1" w:lastRow="0" w:firstColumn="0" w:lastColumn="0" w:noHBand="0" w:noVBand="1"/>
      </w:tblPr>
      <w:tblGrid>
        <w:gridCol w:w="3817"/>
        <w:gridCol w:w="5039"/>
      </w:tblGrid>
      <w:tr w:rsidR="00BC3E54" w:rsidRPr="009E6AFA" w14:paraId="32BD5190" w14:textId="77777777" w:rsidTr="00BC3E54">
        <w:trPr>
          <w:cnfStyle w:val="100000000000" w:firstRow="1" w:lastRow="0" w:firstColumn="0" w:lastColumn="0" w:oddVBand="0" w:evenVBand="0" w:oddHBand="0" w:evenHBand="0" w:firstRowFirstColumn="0" w:firstRowLastColumn="0" w:lastRowFirstColumn="0" w:lastRowLastColumn="0"/>
          <w:trHeight w:val="381"/>
        </w:trPr>
        <w:tc>
          <w:tcPr>
            <w:tcW w:w="3817" w:type="dxa"/>
          </w:tcPr>
          <w:p w14:paraId="059AFB66" w14:textId="77777777" w:rsidR="00BC3E54" w:rsidRPr="009E6AFA" w:rsidRDefault="00BC3E54" w:rsidP="002A6601">
            <w:r w:rsidRPr="009E6AFA">
              <w:t>Requirement</w:t>
            </w:r>
          </w:p>
        </w:tc>
        <w:tc>
          <w:tcPr>
            <w:tcW w:w="5039" w:type="dxa"/>
          </w:tcPr>
          <w:p w14:paraId="25AB2BD5" w14:textId="77777777" w:rsidR="00BC3E54" w:rsidRPr="009E6AFA" w:rsidRDefault="00BC3E54" w:rsidP="002A6601">
            <w:r w:rsidRPr="009E6AFA">
              <w:t>Description</w:t>
            </w:r>
          </w:p>
        </w:tc>
      </w:tr>
      <w:tr w:rsidR="00BC3E54" w:rsidRPr="009E6AFA" w14:paraId="4F19EE34" w14:textId="77777777" w:rsidTr="00BC3E54">
        <w:trPr>
          <w:cnfStyle w:val="000000100000" w:firstRow="0" w:lastRow="0" w:firstColumn="0" w:lastColumn="0" w:oddVBand="0" w:evenVBand="0" w:oddHBand="1" w:evenHBand="0" w:firstRowFirstColumn="0" w:firstRowLastColumn="0" w:lastRowFirstColumn="0" w:lastRowLastColumn="0"/>
          <w:trHeight w:val="1183"/>
        </w:trPr>
        <w:tc>
          <w:tcPr>
            <w:tcW w:w="3817" w:type="dxa"/>
          </w:tcPr>
          <w:p w14:paraId="23EECA38" w14:textId="77777777" w:rsidR="00BC3E54" w:rsidRPr="009E6AFA" w:rsidRDefault="00BC3E54" w:rsidP="002A6601">
            <w:r w:rsidRPr="009E6AFA">
              <w:t>R1 Complaint Submission</w:t>
            </w:r>
          </w:p>
        </w:tc>
        <w:tc>
          <w:tcPr>
            <w:tcW w:w="5039" w:type="dxa"/>
          </w:tcPr>
          <w:p w14:paraId="1AD09612" w14:textId="77777777" w:rsidR="00BC3E54" w:rsidRPr="009E6AFA" w:rsidRDefault="00BC3E54" w:rsidP="002A6601">
            <w:r w:rsidRPr="009E6AFA">
              <w:t>The system shall allow students to submit complaints through an interface, including necessary details.</w:t>
            </w:r>
          </w:p>
        </w:tc>
      </w:tr>
      <w:tr w:rsidR="00BC3E54" w:rsidRPr="009E6AFA" w14:paraId="7BA86B40" w14:textId="77777777" w:rsidTr="00BC3E54">
        <w:trPr>
          <w:trHeight w:val="782"/>
        </w:trPr>
        <w:tc>
          <w:tcPr>
            <w:tcW w:w="3817" w:type="dxa"/>
          </w:tcPr>
          <w:p w14:paraId="30D42D8A" w14:textId="77777777" w:rsidR="00BC3E54" w:rsidRPr="009E6AFA" w:rsidRDefault="00BC3E54" w:rsidP="002A6601">
            <w:r w:rsidRPr="009E6AFA">
              <w:t>R2 Complaint Tracking</w:t>
            </w:r>
          </w:p>
        </w:tc>
        <w:tc>
          <w:tcPr>
            <w:tcW w:w="5039" w:type="dxa"/>
          </w:tcPr>
          <w:p w14:paraId="56E3C925" w14:textId="77777777" w:rsidR="00BC3E54" w:rsidRPr="009E6AFA" w:rsidRDefault="00BC3E54" w:rsidP="002A6601">
            <w:r w:rsidRPr="009E6AFA">
              <w:t xml:space="preserve">The </w:t>
            </w:r>
            <w:proofErr w:type="gramStart"/>
            <w:r w:rsidRPr="009E6AFA">
              <w:t>system shall</w:t>
            </w:r>
            <w:proofErr w:type="gramEnd"/>
            <w:r w:rsidRPr="009E6AFA">
              <w:t xml:space="preserve"> allow students to monitor the status of their complaints.</w:t>
            </w:r>
          </w:p>
        </w:tc>
      </w:tr>
      <w:tr w:rsidR="00BC3E54" w:rsidRPr="009E6AFA" w14:paraId="77BA8183" w14:textId="77777777" w:rsidTr="00BC3E54">
        <w:trPr>
          <w:cnfStyle w:val="000000100000" w:firstRow="0" w:lastRow="0" w:firstColumn="0" w:lastColumn="0" w:oddVBand="0" w:evenVBand="0" w:oddHBand="1" w:evenHBand="0" w:firstRowFirstColumn="0" w:firstRowLastColumn="0" w:lastRowFirstColumn="0" w:lastRowLastColumn="0"/>
          <w:trHeight w:val="765"/>
        </w:trPr>
        <w:tc>
          <w:tcPr>
            <w:tcW w:w="3817" w:type="dxa"/>
          </w:tcPr>
          <w:p w14:paraId="07277C27" w14:textId="77777777" w:rsidR="00BC3E54" w:rsidRPr="009E6AFA" w:rsidRDefault="00BC3E54" w:rsidP="002A6601">
            <w:r w:rsidRPr="009E6AFA">
              <w:t>R3 Complaint Notifications</w:t>
            </w:r>
          </w:p>
        </w:tc>
        <w:tc>
          <w:tcPr>
            <w:tcW w:w="5039" w:type="dxa"/>
          </w:tcPr>
          <w:p w14:paraId="10D28810" w14:textId="77777777" w:rsidR="00BC3E54" w:rsidRPr="009E6AFA" w:rsidRDefault="00BC3E54" w:rsidP="002A6601">
            <w:r w:rsidRPr="009E6AFA">
              <w:t xml:space="preserve">The system </w:t>
            </w:r>
            <w:proofErr w:type="gramStart"/>
            <w:r w:rsidRPr="009E6AFA">
              <w:t>shall</w:t>
            </w:r>
            <w:proofErr w:type="gramEnd"/>
            <w:r w:rsidRPr="009E6AFA">
              <w:t xml:space="preserve"> send automated notifications to students about status updates of their complaints.</w:t>
            </w:r>
          </w:p>
        </w:tc>
      </w:tr>
      <w:tr w:rsidR="00BC3E54" w:rsidRPr="009E6AFA" w14:paraId="73B96286" w14:textId="77777777" w:rsidTr="00BC3E54">
        <w:trPr>
          <w:trHeight w:val="1183"/>
        </w:trPr>
        <w:tc>
          <w:tcPr>
            <w:tcW w:w="3817" w:type="dxa"/>
          </w:tcPr>
          <w:p w14:paraId="4907652B" w14:textId="77777777" w:rsidR="00BC3E54" w:rsidRPr="009E6AFA" w:rsidRDefault="00BC3E54" w:rsidP="002A6601">
            <w:r w:rsidRPr="009E6AFA">
              <w:t>R4 Automated Ticket Routing</w:t>
            </w:r>
          </w:p>
        </w:tc>
        <w:tc>
          <w:tcPr>
            <w:tcW w:w="5039" w:type="dxa"/>
          </w:tcPr>
          <w:p w14:paraId="3BC0EFB9" w14:textId="77777777" w:rsidR="00BC3E54" w:rsidRPr="009E6AFA" w:rsidRDefault="00BC3E54" w:rsidP="002A6601">
            <w:r w:rsidRPr="009E6AFA">
              <w:t>The system shall categorize and route complaints to the appropriate resolution team using AI-based classification and predefined rules.</w:t>
            </w:r>
          </w:p>
        </w:tc>
      </w:tr>
      <w:tr w:rsidR="00BC3E54" w:rsidRPr="009E6AFA" w14:paraId="0169C02E" w14:textId="77777777" w:rsidTr="00BC3E54">
        <w:trPr>
          <w:cnfStyle w:val="000000100000" w:firstRow="0" w:lastRow="0" w:firstColumn="0" w:lastColumn="0" w:oddVBand="0" w:evenVBand="0" w:oddHBand="1" w:evenHBand="0" w:firstRowFirstColumn="0" w:firstRowLastColumn="0" w:lastRowFirstColumn="0" w:lastRowLastColumn="0"/>
          <w:trHeight w:val="782"/>
        </w:trPr>
        <w:tc>
          <w:tcPr>
            <w:tcW w:w="3817" w:type="dxa"/>
          </w:tcPr>
          <w:p w14:paraId="2A05921C" w14:textId="77777777" w:rsidR="00BC3E54" w:rsidRPr="009E6AFA" w:rsidRDefault="00BC3E54" w:rsidP="002A6601">
            <w:r w:rsidRPr="009E6AFA">
              <w:t>R5 AI-Powered Recommendations</w:t>
            </w:r>
          </w:p>
        </w:tc>
        <w:tc>
          <w:tcPr>
            <w:tcW w:w="5039" w:type="dxa"/>
          </w:tcPr>
          <w:p w14:paraId="32C31783" w14:textId="77777777" w:rsidR="00BC3E54" w:rsidRPr="009E6AFA" w:rsidRDefault="00BC3E54" w:rsidP="002A6601">
            <w:r w:rsidRPr="009E6AFA">
              <w:t>The system shall use AI to suggest complaint resolutions based on historical data.</w:t>
            </w:r>
          </w:p>
        </w:tc>
      </w:tr>
      <w:tr w:rsidR="00BC3E54" w:rsidRPr="009E6AFA" w14:paraId="1DE55AFE" w14:textId="77777777" w:rsidTr="00BC3E54">
        <w:trPr>
          <w:trHeight w:val="782"/>
        </w:trPr>
        <w:tc>
          <w:tcPr>
            <w:tcW w:w="3817" w:type="dxa"/>
          </w:tcPr>
          <w:p w14:paraId="50FE520B" w14:textId="77777777" w:rsidR="00BC3E54" w:rsidRPr="009E6AFA" w:rsidRDefault="00BC3E54" w:rsidP="002A6601">
            <w:r w:rsidRPr="009E6AFA">
              <w:t>R6 Complaint Resolution Management</w:t>
            </w:r>
          </w:p>
        </w:tc>
        <w:tc>
          <w:tcPr>
            <w:tcW w:w="5039" w:type="dxa"/>
          </w:tcPr>
          <w:p w14:paraId="479E45B7" w14:textId="77777777" w:rsidR="00BC3E54" w:rsidRPr="009E6AFA" w:rsidRDefault="00BC3E54" w:rsidP="002A6601">
            <w:r w:rsidRPr="009E6AFA">
              <w:t xml:space="preserve">The </w:t>
            </w:r>
            <w:proofErr w:type="gramStart"/>
            <w:r w:rsidRPr="009E6AFA">
              <w:t>system shall</w:t>
            </w:r>
            <w:proofErr w:type="gramEnd"/>
            <w:r w:rsidRPr="009E6AFA">
              <w:t xml:space="preserve"> allow resolution teams to update complaint statuses and provide resolution details.</w:t>
            </w:r>
          </w:p>
        </w:tc>
      </w:tr>
      <w:tr w:rsidR="00BC3E54" w:rsidRPr="009E6AFA" w14:paraId="0A115A25" w14:textId="77777777" w:rsidTr="00BC3E54">
        <w:trPr>
          <w:cnfStyle w:val="000000100000" w:firstRow="0" w:lastRow="0" w:firstColumn="0" w:lastColumn="0" w:oddVBand="0" w:evenVBand="0" w:oddHBand="1" w:evenHBand="0" w:firstRowFirstColumn="0" w:firstRowLastColumn="0" w:lastRowFirstColumn="0" w:lastRowLastColumn="0"/>
          <w:trHeight w:val="782"/>
        </w:trPr>
        <w:tc>
          <w:tcPr>
            <w:tcW w:w="3817" w:type="dxa"/>
          </w:tcPr>
          <w:p w14:paraId="02E09021" w14:textId="77777777" w:rsidR="00BC3E54" w:rsidRPr="009E6AFA" w:rsidRDefault="00BC3E54" w:rsidP="002A6601">
            <w:r w:rsidRPr="009E6AFA">
              <w:t>R7 Feedback Mechanism</w:t>
            </w:r>
          </w:p>
        </w:tc>
        <w:tc>
          <w:tcPr>
            <w:tcW w:w="5039" w:type="dxa"/>
          </w:tcPr>
          <w:p w14:paraId="7C05EAE5" w14:textId="77777777" w:rsidR="00BC3E54" w:rsidRPr="009E6AFA" w:rsidRDefault="00BC3E54" w:rsidP="002A6601">
            <w:r w:rsidRPr="009E6AFA">
              <w:t>The system shall allow students to provide feedback on complaint resolutions.</w:t>
            </w:r>
          </w:p>
        </w:tc>
      </w:tr>
      <w:tr w:rsidR="00BC3E54" w:rsidRPr="009E6AFA" w14:paraId="712EF341" w14:textId="77777777" w:rsidTr="00BC3E54">
        <w:trPr>
          <w:trHeight w:val="765"/>
        </w:trPr>
        <w:tc>
          <w:tcPr>
            <w:tcW w:w="3817" w:type="dxa"/>
          </w:tcPr>
          <w:p w14:paraId="56BBE6BA" w14:textId="77777777" w:rsidR="00BC3E54" w:rsidRPr="009E6AFA" w:rsidRDefault="00BC3E54" w:rsidP="002A6601">
            <w:r w:rsidRPr="009E6AFA">
              <w:t>R8 Analytics and Reporting</w:t>
            </w:r>
          </w:p>
        </w:tc>
        <w:tc>
          <w:tcPr>
            <w:tcW w:w="5039" w:type="dxa"/>
          </w:tcPr>
          <w:p w14:paraId="018F4AA3" w14:textId="77777777" w:rsidR="00BC3E54" w:rsidRPr="009E6AFA" w:rsidRDefault="00BC3E54" w:rsidP="002A6601">
            <w:r w:rsidRPr="009E6AFA">
              <w:t>The system shall generate reports and insights on complaint trends and resolution performance.</w:t>
            </w:r>
          </w:p>
        </w:tc>
      </w:tr>
      <w:tr w:rsidR="00BC3E54" w:rsidRPr="009E6AFA" w14:paraId="2467B360" w14:textId="77777777" w:rsidTr="00BC3E54">
        <w:trPr>
          <w:cnfStyle w:val="000000100000" w:firstRow="0" w:lastRow="0" w:firstColumn="0" w:lastColumn="0" w:oddVBand="0" w:evenVBand="0" w:oddHBand="1" w:evenHBand="0" w:firstRowFirstColumn="0" w:firstRowLastColumn="0" w:lastRowFirstColumn="0" w:lastRowLastColumn="0"/>
          <w:trHeight w:val="1183"/>
        </w:trPr>
        <w:tc>
          <w:tcPr>
            <w:tcW w:w="3817" w:type="dxa"/>
          </w:tcPr>
          <w:p w14:paraId="3136EC9E" w14:textId="77777777" w:rsidR="00BC3E54" w:rsidRPr="009E6AFA" w:rsidRDefault="00BC3E54" w:rsidP="002A6601">
            <w:r w:rsidRPr="009E6AFA">
              <w:t>R9 Authentication and Access Control</w:t>
            </w:r>
          </w:p>
        </w:tc>
        <w:tc>
          <w:tcPr>
            <w:tcW w:w="5039" w:type="dxa"/>
          </w:tcPr>
          <w:p w14:paraId="23202CE9" w14:textId="77777777" w:rsidR="00BC3E54" w:rsidRPr="009E6AFA" w:rsidRDefault="00BC3E54" w:rsidP="002A6601">
            <w:r w:rsidRPr="009E6AFA">
              <w:t xml:space="preserve">The </w:t>
            </w:r>
            <w:proofErr w:type="gramStart"/>
            <w:r w:rsidRPr="009E6AFA">
              <w:t>system shall</w:t>
            </w:r>
            <w:proofErr w:type="gramEnd"/>
            <w:r w:rsidRPr="009E6AFA">
              <w:t xml:space="preserve"> allow students to log in using their student ID and email via an institutional authentication system.</w:t>
            </w:r>
          </w:p>
        </w:tc>
      </w:tr>
      <w:tr w:rsidR="00BC3E54" w:rsidRPr="009E6AFA" w14:paraId="4F9E0A8A" w14:textId="77777777" w:rsidTr="00BC3E54">
        <w:trPr>
          <w:trHeight w:val="782"/>
        </w:trPr>
        <w:tc>
          <w:tcPr>
            <w:tcW w:w="3817" w:type="dxa"/>
          </w:tcPr>
          <w:p w14:paraId="39591D5A" w14:textId="77777777" w:rsidR="00BC3E54" w:rsidRPr="009E6AFA" w:rsidRDefault="00BC3E54" w:rsidP="002A6601">
            <w:r w:rsidRPr="009E6AFA">
              <w:t>R10 Institutional System Integration</w:t>
            </w:r>
          </w:p>
        </w:tc>
        <w:tc>
          <w:tcPr>
            <w:tcW w:w="5039" w:type="dxa"/>
          </w:tcPr>
          <w:p w14:paraId="2AC7D75E" w14:textId="77777777" w:rsidR="00BC3E54" w:rsidRPr="009E6AFA" w:rsidRDefault="00BC3E54" w:rsidP="002A6601">
            <w:r w:rsidRPr="009E6AFA">
              <w:t>The system shall integrate with the institution’s authentication and student information system.</w:t>
            </w:r>
          </w:p>
        </w:tc>
      </w:tr>
      <w:tr w:rsidR="00BC3E54" w:rsidRPr="009E6AFA" w14:paraId="33963967" w14:textId="77777777" w:rsidTr="00BC3E54">
        <w:trPr>
          <w:cnfStyle w:val="000000100000" w:firstRow="0" w:lastRow="0" w:firstColumn="0" w:lastColumn="0" w:oddVBand="0" w:evenVBand="0" w:oddHBand="1" w:evenHBand="0" w:firstRowFirstColumn="0" w:firstRowLastColumn="0" w:lastRowFirstColumn="0" w:lastRowLastColumn="0"/>
          <w:trHeight w:val="1165"/>
        </w:trPr>
        <w:tc>
          <w:tcPr>
            <w:tcW w:w="3817" w:type="dxa"/>
          </w:tcPr>
          <w:p w14:paraId="7D071E5B" w14:textId="77777777" w:rsidR="00BC3E54" w:rsidRPr="009E6AFA" w:rsidRDefault="00BC3E54" w:rsidP="002A6601">
            <w:r w:rsidRPr="009E6AFA">
              <w:t>R11 Dashboard and Data Visualization</w:t>
            </w:r>
          </w:p>
        </w:tc>
        <w:tc>
          <w:tcPr>
            <w:tcW w:w="5039" w:type="dxa"/>
          </w:tcPr>
          <w:p w14:paraId="15247B2D" w14:textId="77777777" w:rsidR="00BC3E54" w:rsidRPr="009E6AFA" w:rsidRDefault="00BC3E54" w:rsidP="002A6601">
            <w:r w:rsidRPr="009E6AFA">
              <w:t>The system shall provide a dashboard with key complaint statistics and resolution performance metrics.</w:t>
            </w:r>
          </w:p>
        </w:tc>
      </w:tr>
      <w:tr w:rsidR="00BC3E54" w:rsidRPr="009E6AFA" w14:paraId="4D707A3A" w14:textId="77777777" w:rsidTr="00BC3E54">
        <w:trPr>
          <w:trHeight w:val="1165"/>
        </w:trPr>
        <w:tc>
          <w:tcPr>
            <w:tcW w:w="3817" w:type="dxa"/>
          </w:tcPr>
          <w:p w14:paraId="2524E5E8" w14:textId="77777777" w:rsidR="00BC3E54" w:rsidRPr="009E6AFA" w:rsidRDefault="00BC3E54" w:rsidP="002A6601">
            <w:r w:rsidRPr="009E6AFA">
              <w:t xml:space="preserve">R12 </w:t>
            </w:r>
            <w:r>
              <w:t xml:space="preserve">Complaint </w:t>
            </w:r>
            <w:r w:rsidRPr="009E6AFA">
              <w:t>Categorization</w:t>
            </w:r>
            <w:r>
              <w:t xml:space="preserve"> </w:t>
            </w:r>
          </w:p>
        </w:tc>
        <w:tc>
          <w:tcPr>
            <w:tcW w:w="5039" w:type="dxa"/>
          </w:tcPr>
          <w:p w14:paraId="1394C5AF" w14:textId="77777777" w:rsidR="00BC3E54" w:rsidRPr="009E6AFA" w:rsidRDefault="00BC3E54" w:rsidP="002A6601">
            <w:r w:rsidRPr="009E6AFA">
              <w:t>The system shall use Natural Language Processing (NLP) to classify complaints into predefined categories.</w:t>
            </w:r>
          </w:p>
        </w:tc>
      </w:tr>
    </w:tbl>
    <w:p w14:paraId="7E640C76" w14:textId="77777777" w:rsidR="00BC3E54" w:rsidRDefault="00BC3E54" w:rsidP="00BC3E54">
      <w:pPr>
        <w:pStyle w:val="Heading2"/>
      </w:pPr>
      <w:r>
        <w:lastRenderedPageBreak/>
        <w:t>Non-Functional Requirements.</w:t>
      </w:r>
    </w:p>
    <w:p w14:paraId="5F3EF424" w14:textId="77777777" w:rsidR="00BC3E54" w:rsidRDefault="00BC3E54" w:rsidP="00BC3E54"/>
    <w:p w14:paraId="0D28EADD" w14:textId="77777777" w:rsidR="00BC3E54" w:rsidRDefault="00BC3E54" w:rsidP="00BC3E54">
      <w:pPr>
        <w:pStyle w:val="Heading3"/>
      </w:pPr>
      <w:r>
        <w:t xml:space="preserve">Usability </w:t>
      </w:r>
    </w:p>
    <w:tbl>
      <w:tblPr>
        <w:tblStyle w:val="PlainTable1"/>
        <w:tblW w:w="0" w:type="auto"/>
        <w:tblLook w:val="0420" w:firstRow="1" w:lastRow="0" w:firstColumn="0" w:lastColumn="0" w:noHBand="0" w:noVBand="1"/>
      </w:tblPr>
      <w:tblGrid>
        <w:gridCol w:w="1122"/>
        <w:gridCol w:w="7734"/>
      </w:tblGrid>
      <w:tr w:rsidR="00BC3E54" w:rsidRPr="00A578F7" w14:paraId="728B77C1" w14:textId="77777777" w:rsidTr="002A6601">
        <w:trPr>
          <w:cnfStyle w:val="100000000000" w:firstRow="1" w:lastRow="0" w:firstColumn="0" w:lastColumn="0" w:oddVBand="0" w:evenVBand="0" w:oddHBand="0" w:evenHBand="0" w:firstRowFirstColumn="0" w:firstRowLastColumn="0" w:lastRowFirstColumn="0" w:lastRowLastColumn="0"/>
        </w:trPr>
        <w:tc>
          <w:tcPr>
            <w:tcW w:w="1188" w:type="dxa"/>
          </w:tcPr>
          <w:p w14:paraId="75C6D555" w14:textId="77777777" w:rsidR="00BC3E54" w:rsidRPr="00A578F7" w:rsidRDefault="00BC3E54" w:rsidP="002A6601">
            <w:r w:rsidRPr="00A578F7">
              <w:t>R#</w:t>
            </w:r>
          </w:p>
        </w:tc>
        <w:tc>
          <w:tcPr>
            <w:tcW w:w="8388" w:type="dxa"/>
          </w:tcPr>
          <w:p w14:paraId="67F30ECB" w14:textId="77777777" w:rsidR="00BC3E54" w:rsidRPr="00A578F7" w:rsidRDefault="00BC3E54" w:rsidP="002A6601">
            <w:r w:rsidRPr="00A578F7">
              <w:t>Requirement</w:t>
            </w:r>
          </w:p>
        </w:tc>
      </w:tr>
      <w:tr w:rsidR="00BC3E54" w:rsidRPr="00A578F7" w14:paraId="4F30C196" w14:textId="77777777" w:rsidTr="002A6601">
        <w:trPr>
          <w:cnfStyle w:val="000000100000" w:firstRow="0" w:lastRow="0" w:firstColumn="0" w:lastColumn="0" w:oddVBand="0" w:evenVBand="0" w:oddHBand="1" w:evenHBand="0" w:firstRowFirstColumn="0" w:firstRowLastColumn="0" w:lastRowFirstColumn="0" w:lastRowLastColumn="0"/>
        </w:trPr>
        <w:tc>
          <w:tcPr>
            <w:tcW w:w="1188" w:type="dxa"/>
          </w:tcPr>
          <w:p w14:paraId="6B7E2A89" w14:textId="77777777" w:rsidR="00BC3E54" w:rsidRPr="00A578F7" w:rsidRDefault="00BC3E54" w:rsidP="002A6601">
            <w:r w:rsidRPr="00A578F7">
              <w:t>R1</w:t>
            </w:r>
          </w:p>
        </w:tc>
        <w:tc>
          <w:tcPr>
            <w:tcW w:w="8388" w:type="dxa"/>
          </w:tcPr>
          <w:p w14:paraId="6232BAAF" w14:textId="77777777" w:rsidR="00BC3E54" w:rsidRPr="00A578F7" w:rsidRDefault="00BC3E54" w:rsidP="002A6601">
            <w:r w:rsidRPr="00A578F7">
              <w:t xml:space="preserve">The system </w:t>
            </w:r>
            <w:proofErr w:type="gramStart"/>
            <w:r w:rsidRPr="00A578F7">
              <w:t>shall</w:t>
            </w:r>
            <w:proofErr w:type="gramEnd"/>
            <w:r w:rsidRPr="00A578F7">
              <w:t xml:space="preserve"> have a simple and intuitive interface for submitting and tracking complaints.</w:t>
            </w:r>
          </w:p>
        </w:tc>
      </w:tr>
      <w:tr w:rsidR="00BC3E54" w:rsidRPr="00A578F7" w14:paraId="09CF12EA" w14:textId="77777777" w:rsidTr="002A6601">
        <w:tc>
          <w:tcPr>
            <w:tcW w:w="1188" w:type="dxa"/>
          </w:tcPr>
          <w:p w14:paraId="1C7F748E" w14:textId="77777777" w:rsidR="00BC3E54" w:rsidRPr="00A578F7" w:rsidRDefault="00BC3E54" w:rsidP="002A6601">
            <w:r w:rsidRPr="00A578F7">
              <w:t>R2</w:t>
            </w:r>
          </w:p>
        </w:tc>
        <w:tc>
          <w:tcPr>
            <w:tcW w:w="8388" w:type="dxa"/>
          </w:tcPr>
          <w:p w14:paraId="60A735FD" w14:textId="77777777" w:rsidR="00BC3E54" w:rsidRPr="00A578F7" w:rsidRDefault="00BC3E54" w:rsidP="002A6601">
            <w:r w:rsidRPr="00A578F7">
              <w:t>The system shall allow students to submit a complaint in no more than 5 clicks.</w:t>
            </w:r>
          </w:p>
        </w:tc>
      </w:tr>
      <w:tr w:rsidR="00BC3E54" w:rsidRPr="00A578F7" w14:paraId="1C8589AD" w14:textId="77777777" w:rsidTr="002A6601">
        <w:trPr>
          <w:cnfStyle w:val="000000100000" w:firstRow="0" w:lastRow="0" w:firstColumn="0" w:lastColumn="0" w:oddVBand="0" w:evenVBand="0" w:oddHBand="1" w:evenHBand="0" w:firstRowFirstColumn="0" w:firstRowLastColumn="0" w:lastRowFirstColumn="0" w:lastRowLastColumn="0"/>
        </w:trPr>
        <w:tc>
          <w:tcPr>
            <w:tcW w:w="1188" w:type="dxa"/>
          </w:tcPr>
          <w:p w14:paraId="681552FA" w14:textId="77777777" w:rsidR="00BC3E54" w:rsidRPr="00A578F7" w:rsidRDefault="00BC3E54" w:rsidP="002A6601">
            <w:r w:rsidRPr="00A578F7">
              <w:t>R3</w:t>
            </w:r>
          </w:p>
        </w:tc>
        <w:tc>
          <w:tcPr>
            <w:tcW w:w="8388" w:type="dxa"/>
          </w:tcPr>
          <w:p w14:paraId="151D34F6" w14:textId="77777777" w:rsidR="00BC3E54" w:rsidRPr="00A578F7" w:rsidRDefault="00BC3E54" w:rsidP="002A6601">
            <w:r w:rsidRPr="00A578F7">
              <w:t>The system shall ensure that complaint status updates and feedback submission require no more than 3 clicks.</w:t>
            </w:r>
          </w:p>
        </w:tc>
      </w:tr>
      <w:tr w:rsidR="00BC3E54" w:rsidRPr="00A578F7" w14:paraId="2AF85C31" w14:textId="77777777" w:rsidTr="002A6601">
        <w:tc>
          <w:tcPr>
            <w:tcW w:w="1188" w:type="dxa"/>
          </w:tcPr>
          <w:p w14:paraId="49FF7030" w14:textId="77777777" w:rsidR="00BC3E54" w:rsidRPr="00A578F7" w:rsidRDefault="00BC3E54" w:rsidP="002A6601">
            <w:r w:rsidRPr="00A578F7">
              <w:t>R4</w:t>
            </w:r>
          </w:p>
        </w:tc>
        <w:tc>
          <w:tcPr>
            <w:tcW w:w="8388" w:type="dxa"/>
          </w:tcPr>
          <w:p w14:paraId="677FC012" w14:textId="77777777" w:rsidR="00BC3E54" w:rsidRPr="00A578F7" w:rsidRDefault="00BC3E54" w:rsidP="002A6601">
            <w:r w:rsidRPr="00A578F7">
              <w:t>The system shall provide clear visual indicators (e.g., progress bars, status labels) for complaint tracking.</w:t>
            </w:r>
          </w:p>
        </w:tc>
      </w:tr>
      <w:tr w:rsidR="00BC3E54" w:rsidRPr="00A578F7" w14:paraId="608B9C47" w14:textId="77777777" w:rsidTr="002A6601">
        <w:trPr>
          <w:cnfStyle w:val="000000100000" w:firstRow="0" w:lastRow="0" w:firstColumn="0" w:lastColumn="0" w:oddVBand="0" w:evenVBand="0" w:oddHBand="1" w:evenHBand="0" w:firstRowFirstColumn="0" w:firstRowLastColumn="0" w:lastRowFirstColumn="0" w:lastRowLastColumn="0"/>
        </w:trPr>
        <w:tc>
          <w:tcPr>
            <w:tcW w:w="1188" w:type="dxa"/>
          </w:tcPr>
          <w:p w14:paraId="14F57BA0" w14:textId="77777777" w:rsidR="00BC3E54" w:rsidRPr="00A578F7" w:rsidRDefault="00BC3E54" w:rsidP="002A6601">
            <w:r w:rsidRPr="00A578F7">
              <w:t>R5</w:t>
            </w:r>
          </w:p>
        </w:tc>
        <w:tc>
          <w:tcPr>
            <w:tcW w:w="8388" w:type="dxa"/>
          </w:tcPr>
          <w:p w14:paraId="289468F7" w14:textId="77777777" w:rsidR="00BC3E54" w:rsidRPr="00A578F7" w:rsidRDefault="00BC3E54" w:rsidP="002A6601">
            <w:r w:rsidRPr="00A578F7">
              <w:t xml:space="preserve">The system </w:t>
            </w:r>
            <w:proofErr w:type="gramStart"/>
            <w:r w:rsidRPr="00A578F7">
              <w:t>shall</w:t>
            </w:r>
            <w:proofErr w:type="gramEnd"/>
            <w:r w:rsidRPr="00A578F7">
              <w:t xml:space="preserve"> be fully responsive and work on desktop, tablet, and mobile devices.</w:t>
            </w:r>
          </w:p>
        </w:tc>
      </w:tr>
      <w:tr w:rsidR="00BC3E54" w:rsidRPr="00A578F7" w14:paraId="08A0AE50" w14:textId="77777777" w:rsidTr="002A6601">
        <w:tc>
          <w:tcPr>
            <w:tcW w:w="1188" w:type="dxa"/>
          </w:tcPr>
          <w:p w14:paraId="66F733BF" w14:textId="77777777" w:rsidR="00BC3E54" w:rsidRPr="00A578F7" w:rsidRDefault="00BC3E54" w:rsidP="002A6601">
            <w:r w:rsidRPr="00A578F7">
              <w:t>R6</w:t>
            </w:r>
          </w:p>
        </w:tc>
        <w:tc>
          <w:tcPr>
            <w:tcW w:w="8388" w:type="dxa"/>
          </w:tcPr>
          <w:p w14:paraId="34890C11" w14:textId="77777777" w:rsidR="00BC3E54" w:rsidRPr="00A578F7" w:rsidRDefault="00BC3E54" w:rsidP="002A6601">
            <w:r w:rsidRPr="00A578F7">
              <w:t>The system shall use consistent colors, fonts, and layouts to enhance readability and user experience.</w:t>
            </w:r>
          </w:p>
        </w:tc>
      </w:tr>
    </w:tbl>
    <w:p w14:paraId="78258EE1" w14:textId="77777777" w:rsidR="00BC3E54" w:rsidRPr="00BC3E54" w:rsidRDefault="00BC3E54" w:rsidP="00BC3E54">
      <w:pPr>
        <w:pStyle w:val="Heading3"/>
      </w:pPr>
      <w:r w:rsidRPr="00BC3E54">
        <w:t>Performance</w:t>
      </w:r>
    </w:p>
    <w:tbl>
      <w:tblPr>
        <w:tblStyle w:val="PlainTable1"/>
        <w:tblW w:w="0" w:type="auto"/>
        <w:tblLook w:val="0420" w:firstRow="1" w:lastRow="0" w:firstColumn="0" w:lastColumn="0" w:noHBand="0" w:noVBand="1"/>
      </w:tblPr>
      <w:tblGrid>
        <w:gridCol w:w="1041"/>
        <w:gridCol w:w="7815"/>
      </w:tblGrid>
      <w:tr w:rsidR="00BC3E54" w:rsidRPr="00DF611F" w14:paraId="6B25D4E9" w14:textId="77777777" w:rsidTr="00BC3E54">
        <w:trPr>
          <w:cnfStyle w:val="100000000000" w:firstRow="1" w:lastRow="0" w:firstColumn="0" w:lastColumn="0" w:oddVBand="0" w:evenVBand="0" w:oddHBand="0" w:evenHBand="0" w:firstRowFirstColumn="0" w:firstRowLastColumn="0" w:lastRowFirstColumn="0" w:lastRowLastColumn="0"/>
        </w:trPr>
        <w:tc>
          <w:tcPr>
            <w:tcW w:w="1041" w:type="dxa"/>
          </w:tcPr>
          <w:p w14:paraId="53E73357" w14:textId="77777777" w:rsidR="00BC3E54" w:rsidRPr="00DF611F" w:rsidRDefault="00BC3E54" w:rsidP="002A6601">
            <w:r w:rsidRPr="00DF611F">
              <w:t>R#</w:t>
            </w:r>
          </w:p>
        </w:tc>
        <w:tc>
          <w:tcPr>
            <w:tcW w:w="7815" w:type="dxa"/>
          </w:tcPr>
          <w:p w14:paraId="67A97622" w14:textId="77777777" w:rsidR="00BC3E54" w:rsidRPr="00DF611F" w:rsidRDefault="00BC3E54" w:rsidP="002A6601">
            <w:r w:rsidRPr="00DF611F">
              <w:t>Requirement</w:t>
            </w:r>
          </w:p>
        </w:tc>
      </w:tr>
      <w:tr w:rsidR="00BC3E54" w:rsidRPr="00DF611F" w14:paraId="2CBE3134" w14:textId="77777777" w:rsidTr="00BC3E54">
        <w:trPr>
          <w:cnfStyle w:val="000000100000" w:firstRow="0" w:lastRow="0" w:firstColumn="0" w:lastColumn="0" w:oddVBand="0" w:evenVBand="0" w:oddHBand="1" w:evenHBand="0" w:firstRowFirstColumn="0" w:firstRowLastColumn="0" w:lastRowFirstColumn="0" w:lastRowLastColumn="0"/>
        </w:trPr>
        <w:tc>
          <w:tcPr>
            <w:tcW w:w="1041" w:type="dxa"/>
          </w:tcPr>
          <w:p w14:paraId="2565D154" w14:textId="77777777" w:rsidR="00BC3E54" w:rsidRPr="00DF611F" w:rsidRDefault="00BC3E54" w:rsidP="002A6601">
            <w:r w:rsidRPr="00DF611F">
              <w:t>R1</w:t>
            </w:r>
          </w:p>
        </w:tc>
        <w:tc>
          <w:tcPr>
            <w:tcW w:w="7815" w:type="dxa"/>
          </w:tcPr>
          <w:p w14:paraId="4E1C3F88" w14:textId="77777777" w:rsidR="00BC3E54" w:rsidRPr="00DF611F" w:rsidRDefault="00BC3E54" w:rsidP="002A6601">
            <w:r w:rsidRPr="00DF611F">
              <w:t>The system shall process complaint submissions within 2 seconds under normal load conditions.</w:t>
            </w:r>
          </w:p>
        </w:tc>
      </w:tr>
      <w:tr w:rsidR="00BC3E54" w:rsidRPr="00DF611F" w14:paraId="61DD4E21" w14:textId="77777777" w:rsidTr="00BC3E54">
        <w:tc>
          <w:tcPr>
            <w:tcW w:w="1041" w:type="dxa"/>
          </w:tcPr>
          <w:p w14:paraId="177267D8" w14:textId="77777777" w:rsidR="00BC3E54" w:rsidRPr="00DF611F" w:rsidRDefault="00BC3E54" w:rsidP="002A6601">
            <w:r w:rsidRPr="00DF611F">
              <w:t>R2</w:t>
            </w:r>
          </w:p>
        </w:tc>
        <w:tc>
          <w:tcPr>
            <w:tcW w:w="7815" w:type="dxa"/>
          </w:tcPr>
          <w:p w14:paraId="1B0675AE" w14:textId="77777777" w:rsidR="00BC3E54" w:rsidRPr="00DF611F" w:rsidRDefault="00BC3E54" w:rsidP="002A6601">
            <w:r w:rsidRPr="00DF611F">
              <w:t>The system shall support up to 500 concurrent users without performance degradation.</w:t>
            </w:r>
          </w:p>
        </w:tc>
      </w:tr>
      <w:tr w:rsidR="00BC3E54" w:rsidRPr="00DF611F" w14:paraId="1134137B" w14:textId="77777777" w:rsidTr="00BC3E54">
        <w:trPr>
          <w:cnfStyle w:val="000000100000" w:firstRow="0" w:lastRow="0" w:firstColumn="0" w:lastColumn="0" w:oddVBand="0" w:evenVBand="0" w:oddHBand="1" w:evenHBand="0" w:firstRowFirstColumn="0" w:firstRowLastColumn="0" w:lastRowFirstColumn="0" w:lastRowLastColumn="0"/>
        </w:trPr>
        <w:tc>
          <w:tcPr>
            <w:tcW w:w="1041" w:type="dxa"/>
          </w:tcPr>
          <w:p w14:paraId="020B317E" w14:textId="77777777" w:rsidR="00BC3E54" w:rsidRPr="00DF611F" w:rsidRDefault="00BC3E54" w:rsidP="002A6601">
            <w:r w:rsidRPr="00DF611F">
              <w:t>R3</w:t>
            </w:r>
          </w:p>
        </w:tc>
        <w:tc>
          <w:tcPr>
            <w:tcW w:w="7815" w:type="dxa"/>
          </w:tcPr>
          <w:p w14:paraId="027658AA" w14:textId="77777777" w:rsidR="00BC3E54" w:rsidRPr="00DF611F" w:rsidRDefault="00BC3E54" w:rsidP="002A6601">
            <w:r w:rsidRPr="00DF611F">
              <w:t>The system shall process complaint status updates within 1 second to ensure real-time tracking.</w:t>
            </w:r>
          </w:p>
        </w:tc>
      </w:tr>
      <w:tr w:rsidR="00BC3E54" w:rsidRPr="00DF611F" w14:paraId="13A35987" w14:textId="77777777" w:rsidTr="00BC3E54">
        <w:tc>
          <w:tcPr>
            <w:tcW w:w="1041" w:type="dxa"/>
          </w:tcPr>
          <w:p w14:paraId="15DC161F" w14:textId="77777777" w:rsidR="00BC3E54" w:rsidRPr="00DF611F" w:rsidRDefault="00BC3E54" w:rsidP="002A6601">
            <w:r w:rsidRPr="00DF611F">
              <w:t>R4</w:t>
            </w:r>
          </w:p>
        </w:tc>
        <w:tc>
          <w:tcPr>
            <w:tcW w:w="7815" w:type="dxa"/>
          </w:tcPr>
          <w:p w14:paraId="37495735" w14:textId="77777777" w:rsidR="00BC3E54" w:rsidRPr="00DF611F" w:rsidRDefault="00BC3E54" w:rsidP="002A6601">
            <w:r w:rsidRPr="00DF611F">
              <w:t>The system shall ensure notifications for complaint status changes are delivered within 2 seconds.</w:t>
            </w:r>
          </w:p>
        </w:tc>
      </w:tr>
      <w:tr w:rsidR="00BC3E54" w:rsidRPr="00DF611F" w14:paraId="0115D196" w14:textId="77777777" w:rsidTr="00BC3E54">
        <w:trPr>
          <w:cnfStyle w:val="000000100000" w:firstRow="0" w:lastRow="0" w:firstColumn="0" w:lastColumn="0" w:oddVBand="0" w:evenVBand="0" w:oddHBand="1" w:evenHBand="0" w:firstRowFirstColumn="0" w:firstRowLastColumn="0" w:lastRowFirstColumn="0" w:lastRowLastColumn="0"/>
        </w:trPr>
        <w:tc>
          <w:tcPr>
            <w:tcW w:w="1041" w:type="dxa"/>
          </w:tcPr>
          <w:p w14:paraId="7CAE4610" w14:textId="77777777" w:rsidR="00BC3E54" w:rsidRPr="00DF611F" w:rsidRDefault="00BC3E54" w:rsidP="002A6601">
            <w:r w:rsidRPr="00DF611F">
              <w:t>R5</w:t>
            </w:r>
          </w:p>
        </w:tc>
        <w:tc>
          <w:tcPr>
            <w:tcW w:w="7815" w:type="dxa"/>
          </w:tcPr>
          <w:p w14:paraId="44C2D297" w14:textId="77777777" w:rsidR="00BC3E54" w:rsidRPr="00DF611F" w:rsidRDefault="00BC3E54" w:rsidP="002A6601">
            <w:r w:rsidRPr="00DF611F">
              <w:t>The system shall process complaint categorization and routing within 3 seconds of submission.</w:t>
            </w:r>
          </w:p>
        </w:tc>
      </w:tr>
      <w:tr w:rsidR="00BC3E54" w:rsidRPr="00DF611F" w14:paraId="0B41116C" w14:textId="77777777" w:rsidTr="00BC3E54">
        <w:tc>
          <w:tcPr>
            <w:tcW w:w="1041" w:type="dxa"/>
          </w:tcPr>
          <w:p w14:paraId="3D161C18" w14:textId="77777777" w:rsidR="00BC3E54" w:rsidRPr="00DF611F" w:rsidRDefault="00BC3E54" w:rsidP="002A6601">
            <w:r w:rsidRPr="00DF611F">
              <w:t>R6</w:t>
            </w:r>
          </w:p>
        </w:tc>
        <w:tc>
          <w:tcPr>
            <w:tcW w:w="7815" w:type="dxa"/>
          </w:tcPr>
          <w:p w14:paraId="14408BD4" w14:textId="77777777" w:rsidR="00BC3E54" w:rsidRPr="00DF611F" w:rsidRDefault="00BC3E54" w:rsidP="002A6601">
            <w:r w:rsidRPr="00DF611F">
              <w:t>The system shall generate analytics reports within 5 seconds under normal load conditions.</w:t>
            </w:r>
          </w:p>
        </w:tc>
      </w:tr>
    </w:tbl>
    <w:p w14:paraId="78AB80E2" w14:textId="77777777" w:rsidR="00BC3E54" w:rsidRDefault="00BC3E54" w:rsidP="00BC3E54">
      <w:pPr>
        <w:pStyle w:val="Heading3"/>
      </w:pPr>
      <w:r>
        <w:t>Reliability</w:t>
      </w:r>
    </w:p>
    <w:tbl>
      <w:tblPr>
        <w:tblStyle w:val="PlainTable1"/>
        <w:tblW w:w="0" w:type="auto"/>
        <w:tblLook w:val="0420" w:firstRow="1" w:lastRow="0" w:firstColumn="0" w:lastColumn="0" w:noHBand="0" w:noVBand="1"/>
      </w:tblPr>
      <w:tblGrid>
        <w:gridCol w:w="1039"/>
        <w:gridCol w:w="7817"/>
      </w:tblGrid>
      <w:tr w:rsidR="00BC3E54" w:rsidRPr="00DF611F" w14:paraId="5A6E50D5" w14:textId="77777777" w:rsidTr="002A6601">
        <w:trPr>
          <w:cnfStyle w:val="100000000000" w:firstRow="1" w:lastRow="0" w:firstColumn="0" w:lastColumn="0" w:oddVBand="0" w:evenVBand="0" w:oddHBand="0" w:evenHBand="0" w:firstRowFirstColumn="0" w:firstRowLastColumn="0" w:lastRowFirstColumn="0" w:lastRowLastColumn="0"/>
        </w:trPr>
        <w:tc>
          <w:tcPr>
            <w:tcW w:w="1098" w:type="dxa"/>
          </w:tcPr>
          <w:p w14:paraId="667C4A72" w14:textId="77777777" w:rsidR="00BC3E54" w:rsidRPr="00DF611F" w:rsidRDefault="00BC3E54" w:rsidP="002A6601">
            <w:r w:rsidRPr="00DF611F">
              <w:t>R#</w:t>
            </w:r>
          </w:p>
        </w:tc>
        <w:tc>
          <w:tcPr>
            <w:tcW w:w="8478" w:type="dxa"/>
          </w:tcPr>
          <w:p w14:paraId="4940EA6E" w14:textId="77777777" w:rsidR="00BC3E54" w:rsidRPr="00DF611F" w:rsidRDefault="00BC3E54" w:rsidP="002A6601">
            <w:r w:rsidRPr="00DF611F">
              <w:t>Requirement</w:t>
            </w:r>
          </w:p>
        </w:tc>
      </w:tr>
      <w:tr w:rsidR="00BC3E54" w:rsidRPr="00DF611F" w14:paraId="162AF7C0" w14:textId="77777777" w:rsidTr="002A6601">
        <w:trPr>
          <w:cnfStyle w:val="000000100000" w:firstRow="0" w:lastRow="0" w:firstColumn="0" w:lastColumn="0" w:oddVBand="0" w:evenVBand="0" w:oddHBand="1" w:evenHBand="0" w:firstRowFirstColumn="0" w:firstRowLastColumn="0" w:lastRowFirstColumn="0" w:lastRowLastColumn="0"/>
        </w:trPr>
        <w:tc>
          <w:tcPr>
            <w:tcW w:w="1098" w:type="dxa"/>
          </w:tcPr>
          <w:p w14:paraId="551FD12C" w14:textId="77777777" w:rsidR="00BC3E54" w:rsidRPr="00DF611F" w:rsidRDefault="00BC3E54" w:rsidP="002A6601">
            <w:r w:rsidRPr="00DF611F">
              <w:t>R1</w:t>
            </w:r>
          </w:p>
        </w:tc>
        <w:tc>
          <w:tcPr>
            <w:tcW w:w="8478" w:type="dxa"/>
          </w:tcPr>
          <w:p w14:paraId="40A85E00" w14:textId="77777777" w:rsidR="00BC3E54" w:rsidRPr="00DF611F" w:rsidRDefault="00BC3E54" w:rsidP="002A6601">
            <w:r w:rsidRPr="00DF611F">
              <w:t>The system shall ensure that complaint-related operations (submissions, updates, feedback) are synchronized in real-time to prevent inconsistencies.</w:t>
            </w:r>
          </w:p>
        </w:tc>
      </w:tr>
      <w:tr w:rsidR="00BC3E54" w:rsidRPr="00DF611F" w14:paraId="6AE75CE6" w14:textId="77777777" w:rsidTr="002A6601">
        <w:tc>
          <w:tcPr>
            <w:tcW w:w="1098" w:type="dxa"/>
          </w:tcPr>
          <w:p w14:paraId="096F3AC0" w14:textId="77777777" w:rsidR="00BC3E54" w:rsidRPr="00DF611F" w:rsidRDefault="00BC3E54" w:rsidP="002A6601">
            <w:r w:rsidRPr="00DF611F">
              <w:t>R2</w:t>
            </w:r>
          </w:p>
        </w:tc>
        <w:tc>
          <w:tcPr>
            <w:tcW w:w="8478" w:type="dxa"/>
          </w:tcPr>
          <w:p w14:paraId="0B2D7B7F" w14:textId="77777777" w:rsidR="00BC3E54" w:rsidRPr="00DF611F" w:rsidRDefault="00BC3E54" w:rsidP="002A6601">
            <w:r w:rsidRPr="00DF611F">
              <w:t>The system shall maintain data consistency during high-traffic periods, ensuring no duplicate or missing complaint records.</w:t>
            </w:r>
          </w:p>
        </w:tc>
      </w:tr>
      <w:tr w:rsidR="00BC3E54" w:rsidRPr="00DF611F" w14:paraId="17D9836F" w14:textId="77777777" w:rsidTr="002A6601">
        <w:trPr>
          <w:cnfStyle w:val="000000100000" w:firstRow="0" w:lastRow="0" w:firstColumn="0" w:lastColumn="0" w:oddVBand="0" w:evenVBand="0" w:oddHBand="1" w:evenHBand="0" w:firstRowFirstColumn="0" w:firstRowLastColumn="0" w:lastRowFirstColumn="0" w:lastRowLastColumn="0"/>
        </w:trPr>
        <w:tc>
          <w:tcPr>
            <w:tcW w:w="1098" w:type="dxa"/>
          </w:tcPr>
          <w:p w14:paraId="48E3D260" w14:textId="77777777" w:rsidR="00BC3E54" w:rsidRPr="00DF611F" w:rsidRDefault="00BC3E54" w:rsidP="002A6601">
            <w:r w:rsidRPr="00DF611F">
              <w:t>R3</w:t>
            </w:r>
          </w:p>
        </w:tc>
        <w:tc>
          <w:tcPr>
            <w:tcW w:w="8478" w:type="dxa"/>
          </w:tcPr>
          <w:p w14:paraId="670A793A" w14:textId="77777777" w:rsidR="00BC3E54" w:rsidRPr="00DF611F" w:rsidRDefault="00BC3E54" w:rsidP="002A6601">
            <w:r w:rsidRPr="00DF611F">
              <w:t>The system shall log and notify users of failed operations (e.g., complaint submission failures) while ensuring data recovery after unexpected failures.</w:t>
            </w:r>
          </w:p>
        </w:tc>
      </w:tr>
    </w:tbl>
    <w:p w14:paraId="67957FD7" w14:textId="77777777" w:rsidR="005701F5" w:rsidRDefault="005701F5">
      <w:pPr>
        <w:rPr>
          <w:rFonts w:asciiTheme="majorHAnsi" w:eastAsiaTheme="majorEastAsia" w:hAnsiTheme="majorHAnsi" w:cstheme="majorBidi"/>
          <w:b/>
          <w:bCs/>
          <w:color w:val="4F81BD" w:themeColor="accent1"/>
          <w:sz w:val="26"/>
          <w:szCs w:val="26"/>
        </w:rPr>
      </w:pPr>
      <w:r>
        <w:br w:type="page"/>
      </w:r>
    </w:p>
    <w:p w14:paraId="7842FA42" w14:textId="0EBF0A98" w:rsidR="00EB2A41" w:rsidRDefault="00EB2A41" w:rsidP="00EB2A41">
      <w:pPr>
        <w:pStyle w:val="Heading1"/>
      </w:pPr>
      <w:r w:rsidRPr="00EB2A41">
        <w:lastRenderedPageBreak/>
        <w:t xml:space="preserve">System Analysis &amp; Design </w:t>
      </w:r>
    </w:p>
    <w:p w14:paraId="4F711ABC" w14:textId="56E896FB" w:rsidR="005701F5" w:rsidRDefault="00EB2A41" w:rsidP="00EB2A41">
      <w:pPr>
        <w:pStyle w:val="Heading2"/>
      </w:pPr>
      <w:r w:rsidRPr="00EB2A41">
        <w:t xml:space="preserve">DFD (Data Flow Diagram) </w:t>
      </w:r>
      <w:r w:rsidR="00BC3E54">
        <w:rPr>
          <w:noProof/>
        </w:rPr>
        <w:drawing>
          <wp:inline distT="0" distB="0" distL="0" distR="0" wp14:anchorId="749ACA35" wp14:editId="5EC0A12C">
            <wp:extent cx="5771340" cy="6886196"/>
            <wp:effectExtent l="0" t="0" r="1270" b="0"/>
            <wp:docPr id="1936426479" name="Picture 15"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26479" name="Picture 15" descr="A diagram of a system&#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2402" cy="6899395"/>
                    </a:xfrm>
                    <a:prstGeom prst="rect">
                      <a:avLst/>
                    </a:prstGeom>
                    <a:noFill/>
                    <a:ln>
                      <a:noFill/>
                    </a:ln>
                  </pic:spPr>
                </pic:pic>
              </a:graphicData>
            </a:graphic>
          </wp:inline>
        </w:drawing>
      </w:r>
      <w:r w:rsidR="005701F5">
        <w:br w:type="page"/>
      </w:r>
    </w:p>
    <w:p w14:paraId="7EBAF949" w14:textId="303150D3" w:rsidR="00D22CCC" w:rsidRDefault="00D22CCC">
      <w:pPr>
        <w:rPr>
          <w:rFonts w:asciiTheme="majorHAnsi" w:eastAsiaTheme="majorEastAsia" w:hAnsiTheme="majorHAnsi" w:cstheme="majorBidi" w:hint="cs"/>
          <w:b/>
          <w:bCs/>
          <w:i/>
          <w:iCs/>
          <w:color w:val="365F91" w:themeColor="accent1" w:themeShade="BF"/>
          <w:sz w:val="18"/>
          <w:szCs w:val="18"/>
          <w:rtl/>
        </w:rPr>
      </w:pPr>
    </w:p>
    <w:p w14:paraId="53D5900C" w14:textId="3EFC5CA4" w:rsidR="006D1363" w:rsidRDefault="00EB2A41" w:rsidP="00EB2A41">
      <w:pPr>
        <w:pStyle w:val="Heading2"/>
        <w:bidi/>
        <w:jc w:val="right"/>
      </w:pPr>
      <w:r w:rsidRPr="00BC3E54">
        <w:rPr>
          <w:noProof/>
        </w:rPr>
        <mc:AlternateContent>
          <mc:Choice Requires="wps">
            <w:drawing>
              <wp:anchor distT="45720" distB="45720" distL="114300" distR="114300" simplePos="0" relativeHeight="251658240" behindDoc="0" locked="0" layoutInCell="1" allowOverlap="1" wp14:anchorId="2AF79339" wp14:editId="2389D0F8">
                <wp:simplePos x="0" y="0"/>
                <wp:positionH relativeFrom="column">
                  <wp:posOffset>-763222</wp:posOffset>
                </wp:positionH>
                <wp:positionV relativeFrom="paragraph">
                  <wp:posOffset>472368</wp:posOffset>
                </wp:positionV>
                <wp:extent cx="7056120" cy="5986145"/>
                <wp:effectExtent l="0" t="0" r="11430" b="14605"/>
                <wp:wrapSquare wrapText="bothSides"/>
                <wp:docPr id="9993811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6120" cy="5986145"/>
                        </a:xfrm>
                        <a:prstGeom prst="rect">
                          <a:avLst/>
                        </a:prstGeom>
                        <a:solidFill>
                          <a:srgbClr val="FFFFFF"/>
                        </a:solidFill>
                        <a:ln w="9525">
                          <a:solidFill>
                            <a:srgbClr val="000000"/>
                          </a:solidFill>
                          <a:miter lim="800000"/>
                          <a:headEnd/>
                          <a:tailEnd/>
                        </a:ln>
                      </wps:spPr>
                      <wps:txbx>
                        <w:txbxContent>
                          <w:p w14:paraId="12B6E224" w14:textId="74BFD0FA" w:rsidR="00BC3E54" w:rsidRDefault="00BC3E54">
                            <w:r>
                              <w:rPr>
                                <w:noProof/>
                              </w:rPr>
                              <w:drawing>
                                <wp:inline distT="0" distB="0" distL="0" distR="0" wp14:anchorId="6564302F" wp14:editId="52C308E5">
                                  <wp:extent cx="6816394" cy="5788325"/>
                                  <wp:effectExtent l="0" t="0" r="3810" b="3175"/>
                                  <wp:docPr id="483427936" name="Picture 16"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7936" name="Picture 16" descr="A diagram with text and word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5758" cy="583024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F79339" id="_x0000_t202" coordsize="21600,21600" o:spt="202" path="m,l,21600r21600,l21600,xe">
                <v:stroke joinstyle="miter"/>
                <v:path gradientshapeok="t" o:connecttype="rect"/>
              </v:shapetype>
              <v:shape id="Text Box 2" o:spid="_x0000_s1026" type="#_x0000_t202" style="position:absolute;margin-left:-60.1pt;margin-top:37.2pt;width:555.6pt;height:471.3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">
                <v:textbox>
                  <w:txbxContent>
                    <w:p w14:paraId="12B6E224" w14:textId="74BFD0FA" w:rsidR="00BC3E54" w:rsidRDefault="00BC3E54">
                      <w:r>
                        <w:rPr>
                          <w:noProof/>
                        </w:rPr>
                        <w:drawing>
                          <wp:inline distT="0" distB="0" distL="0" distR="0" wp14:anchorId="6564302F" wp14:editId="52C308E5">
                            <wp:extent cx="6816394" cy="5788325"/>
                            <wp:effectExtent l="0" t="0" r="3810" b="3175"/>
                            <wp:docPr id="483427936" name="Picture 16" descr="A diagram with text and word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427936" name="Picture 16" descr="A diagram with text and word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5758" cy="5830244"/>
                                    </a:xfrm>
                                    <a:prstGeom prst="rect">
                                      <a:avLst/>
                                    </a:prstGeom>
                                    <a:noFill/>
                                    <a:ln>
                                      <a:noFill/>
                                    </a:ln>
                                  </pic:spPr>
                                </pic:pic>
                              </a:graphicData>
                            </a:graphic>
                          </wp:inline>
                        </w:drawing>
                      </w:r>
                    </w:p>
                  </w:txbxContent>
                </v:textbox>
                <w10:wrap type="square"/>
              </v:shape>
            </w:pict>
          </mc:Fallback>
        </mc:AlternateContent>
      </w:r>
      <w:r>
        <w:t>Sequence diagram</w:t>
      </w:r>
    </w:p>
    <w:p w14:paraId="6BE98815" w14:textId="77777777" w:rsidR="00BC3E54" w:rsidRDefault="00BC3E54" w:rsidP="00BC3E54">
      <w:pPr>
        <w:bidi/>
        <w:rPr>
          <w:rFonts w:asciiTheme="majorHAnsi" w:eastAsiaTheme="majorEastAsia" w:hAnsiTheme="majorHAnsi" w:cstheme="majorBidi"/>
          <w:b/>
          <w:bCs/>
          <w:i/>
          <w:iCs/>
          <w:color w:val="365F91" w:themeColor="accent1" w:themeShade="BF"/>
          <w:sz w:val="18"/>
          <w:szCs w:val="18"/>
        </w:rPr>
      </w:pPr>
    </w:p>
    <w:p w14:paraId="447DF209" w14:textId="77777777" w:rsidR="00BC3E54" w:rsidRDefault="00BC3E54" w:rsidP="00BC3E54">
      <w:pPr>
        <w:bidi/>
        <w:rPr>
          <w:rFonts w:asciiTheme="majorHAnsi" w:eastAsiaTheme="majorEastAsia" w:hAnsiTheme="majorHAnsi" w:cstheme="majorBidi"/>
          <w:b/>
          <w:bCs/>
          <w:i/>
          <w:iCs/>
          <w:color w:val="365F91" w:themeColor="accent1" w:themeShade="BF"/>
          <w:sz w:val="18"/>
          <w:szCs w:val="18"/>
        </w:rPr>
      </w:pPr>
    </w:p>
    <w:p w14:paraId="58C64A75" w14:textId="77777777" w:rsidR="00BC3E54" w:rsidRDefault="00BC3E54" w:rsidP="00BC3E54">
      <w:pPr>
        <w:bidi/>
        <w:rPr>
          <w:rFonts w:asciiTheme="majorHAnsi" w:eastAsiaTheme="majorEastAsia" w:hAnsiTheme="majorHAnsi" w:cstheme="majorBidi"/>
          <w:b/>
          <w:bCs/>
          <w:i/>
          <w:iCs/>
          <w:color w:val="365F91" w:themeColor="accent1" w:themeShade="BF"/>
          <w:sz w:val="18"/>
          <w:szCs w:val="18"/>
        </w:rPr>
      </w:pPr>
    </w:p>
    <w:p w14:paraId="4962EEB7" w14:textId="77777777" w:rsidR="00BC3E54" w:rsidRDefault="00BC3E54" w:rsidP="00BC3E54">
      <w:pPr>
        <w:bidi/>
        <w:rPr>
          <w:rFonts w:asciiTheme="majorHAnsi" w:eastAsiaTheme="majorEastAsia" w:hAnsiTheme="majorHAnsi" w:cstheme="majorBidi"/>
          <w:b/>
          <w:bCs/>
          <w:i/>
          <w:iCs/>
          <w:color w:val="365F91" w:themeColor="accent1" w:themeShade="BF"/>
          <w:sz w:val="18"/>
          <w:szCs w:val="18"/>
        </w:rPr>
      </w:pPr>
    </w:p>
    <w:p w14:paraId="2B849E5A" w14:textId="77777777" w:rsidR="00BC3E54" w:rsidRPr="00D22CCC" w:rsidRDefault="00BC3E54" w:rsidP="00BC3E54">
      <w:pPr>
        <w:bidi/>
        <w:rPr>
          <w:rFonts w:asciiTheme="majorHAnsi" w:eastAsiaTheme="majorEastAsia" w:hAnsiTheme="majorHAnsi" w:cstheme="majorBidi"/>
          <w:b/>
          <w:bCs/>
          <w:i/>
          <w:iCs/>
          <w:color w:val="365F91" w:themeColor="accent1" w:themeShade="BF"/>
          <w:sz w:val="18"/>
          <w:szCs w:val="18"/>
        </w:rPr>
      </w:pPr>
    </w:p>
    <w:p w14:paraId="17C56B86" w14:textId="77777777" w:rsidR="009B5F5E" w:rsidRPr="00D22CCC" w:rsidRDefault="009B5F5E">
      <w:pPr>
        <w:rPr>
          <w:rFonts w:asciiTheme="majorHAnsi" w:eastAsiaTheme="majorEastAsia" w:hAnsiTheme="majorHAnsi" w:cstheme="majorBidi"/>
          <w:b/>
          <w:bCs/>
          <w:i/>
          <w:iCs/>
          <w:color w:val="365F91" w:themeColor="accent1" w:themeShade="BF"/>
          <w:sz w:val="18"/>
          <w:szCs w:val="18"/>
        </w:rPr>
      </w:pPr>
    </w:p>
    <w:p w14:paraId="44C1442C" w14:textId="77777777" w:rsidR="00A4796C" w:rsidRDefault="00000000">
      <w:pPr>
        <w:pStyle w:val="Heading2"/>
      </w:pPr>
      <w:r>
        <w:t>Student Side</w:t>
      </w:r>
    </w:p>
    <w:p w14:paraId="45611A82" w14:textId="77777777" w:rsidR="00A4796C" w:rsidRDefault="00000000">
      <w:pPr>
        <w:pStyle w:val="Heading3"/>
      </w:pPr>
      <w:r>
        <w:t>Login</w:t>
      </w:r>
    </w:p>
    <w:p w14:paraId="3942D4DA" w14:textId="77777777" w:rsidR="00A4796C" w:rsidRDefault="00000000">
      <w:r>
        <w:t>Login using:</w:t>
      </w:r>
    </w:p>
    <w:p w14:paraId="53EC910D" w14:textId="77777777" w:rsidR="00A4796C" w:rsidRDefault="00000000" w:rsidP="009D6CAD">
      <w:pPr>
        <w:pStyle w:val="ListBullet"/>
        <w:numPr>
          <w:ilvl w:val="0"/>
          <w:numId w:val="0"/>
        </w:numPr>
        <w:ind w:left="720"/>
      </w:pPr>
      <w:r>
        <w:t>• Student ID</w:t>
      </w:r>
    </w:p>
    <w:p w14:paraId="3585821B" w14:textId="2B5366A5" w:rsidR="00A4796C" w:rsidRDefault="00000000" w:rsidP="009D6CAD">
      <w:pPr>
        <w:pStyle w:val="ListBullet"/>
        <w:numPr>
          <w:ilvl w:val="0"/>
          <w:numId w:val="0"/>
        </w:numPr>
        <w:ind w:left="720"/>
      </w:pPr>
      <w:r>
        <w:t>• Email</w:t>
      </w:r>
    </w:p>
    <w:p w14:paraId="5DDD0C3D" w14:textId="77777777" w:rsidR="00A4796C" w:rsidRDefault="00000000">
      <w:pPr>
        <w:pStyle w:val="Heading3"/>
      </w:pPr>
      <w:r>
        <w:t>Complaint Submission</w:t>
      </w:r>
    </w:p>
    <w:p w14:paraId="042B767A" w14:textId="77777777" w:rsidR="00A4796C" w:rsidRDefault="00000000" w:rsidP="009D6CAD">
      <w:pPr>
        <w:ind w:firstLine="450"/>
      </w:pPr>
      <w:r>
        <w:t>1. Categories:</w:t>
      </w:r>
    </w:p>
    <w:p w14:paraId="126CD288" w14:textId="17268B17" w:rsidR="00A4796C" w:rsidRDefault="00000000" w:rsidP="009D6CAD">
      <w:pPr>
        <w:pStyle w:val="ListBullet"/>
        <w:numPr>
          <w:ilvl w:val="0"/>
          <w:numId w:val="0"/>
        </w:numPr>
        <w:ind w:left="720"/>
      </w:pPr>
      <w:r>
        <w:t xml:space="preserve"> • Academic</w:t>
      </w:r>
    </w:p>
    <w:p w14:paraId="73D56553" w14:textId="2B987A7E" w:rsidR="00A4796C" w:rsidRDefault="00000000" w:rsidP="009D6CAD">
      <w:pPr>
        <w:pStyle w:val="ListBullet"/>
        <w:numPr>
          <w:ilvl w:val="0"/>
          <w:numId w:val="0"/>
        </w:numPr>
        <w:ind w:left="720"/>
      </w:pPr>
      <w:r>
        <w:t xml:space="preserve"> • Facilities</w:t>
      </w:r>
    </w:p>
    <w:p w14:paraId="5C9D0AA6" w14:textId="6E504E76" w:rsidR="00A4796C" w:rsidRDefault="00000000" w:rsidP="009D6CAD">
      <w:pPr>
        <w:pStyle w:val="ListBullet"/>
        <w:numPr>
          <w:ilvl w:val="0"/>
          <w:numId w:val="0"/>
        </w:numPr>
        <w:ind w:left="720"/>
      </w:pPr>
      <w:r>
        <w:t xml:space="preserve"> • Administration</w:t>
      </w:r>
    </w:p>
    <w:p w14:paraId="0FAE78EB" w14:textId="77777777" w:rsidR="00A4796C" w:rsidRDefault="00000000">
      <w:r>
        <w:t>2. Complaint Description:</w:t>
      </w:r>
    </w:p>
    <w:p w14:paraId="33619774" w14:textId="5D5D85F4" w:rsidR="00A4796C" w:rsidRDefault="00000000">
      <w:r>
        <w:t xml:space="preserve">   </w:t>
      </w:r>
      <w:r w:rsidR="009D6CAD">
        <w:tab/>
      </w:r>
      <w:r>
        <w:t>- Text input field for students to describe their complaint.</w:t>
      </w:r>
    </w:p>
    <w:p w14:paraId="41FC0CF1" w14:textId="77777777" w:rsidR="00A4796C" w:rsidRDefault="00000000">
      <w:r>
        <w:t>3. Supporting Documents:</w:t>
      </w:r>
    </w:p>
    <w:p w14:paraId="7D893E2F" w14:textId="67E8C79E" w:rsidR="00A4796C" w:rsidRDefault="00000000">
      <w:r>
        <w:t xml:space="preserve">  </w:t>
      </w:r>
      <w:r w:rsidR="009D6CAD">
        <w:tab/>
      </w:r>
      <w:r>
        <w:t xml:space="preserve"> - Option to upload supporting documents or images.</w:t>
      </w:r>
    </w:p>
    <w:p w14:paraId="1523799A" w14:textId="77777777" w:rsidR="00A4796C" w:rsidRDefault="00000000">
      <w:r>
        <w:t>4. Priority Level:</w:t>
      </w:r>
    </w:p>
    <w:p w14:paraId="0CFCCB69" w14:textId="6242D833" w:rsidR="00A4796C" w:rsidRDefault="00000000" w:rsidP="009D6CAD">
      <w:pPr>
        <w:pStyle w:val="ListBullet"/>
        <w:numPr>
          <w:ilvl w:val="0"/>
          <w:numId w:val="0"/>
        </w:numPr>
        <w:ind w:left="720"/>
      </w:pPr>
      <w:r>
        <w:t>• Normal</w:t>
      </w:r>
    </w:p>
    <w:p w14:paraId="5914330A" w14:textId="7A664F74" w:rsidR="00A4796C" w:rsidRDefault="00000000" w:rsidP="009D6CAD">
      <w:pPr>
        <w:pStyle w:val="ListBullet"/>
        <w:numPr>
          <w:ilvl w:val="0"/>
          <w:numId w:val="0"/>
        </w:numPr>
        <w:ind w:left="720"/>
      </w:pPr>
      <w:r>
        <w:t xml:space="preserve">• </w:t>
      </w:r>
      <w:r w:rsidR="00CF668E">
        <w:t>Urgent</w:t>
      </w:r>
      <w:r w:rsidR="009D6CAD">
        <w:tab/>
      </w:r>
    </w:p>
    <w:p w14:paraId="76F6F3CD" w14:textId="77777777" w:rsidR="00A4796C" w:rsidRDefault="00000000">
      <w:pPr>
        <w:pStyle w:val="Heading3"/>
      </w:pPr>
      <w:r>
        <w:t>Complaint Tracking</w:t>
      </w:r>
    </w:p>
    <w:p w14:paraId="7AF3F242" w14:textId="77777777" w:rsidR="00A4796C" w:rsidRDefault="00000000" w:rsidP="009D6CAD">
      <w:pPr>
        <w:pStyle w:val="ListBullet"/>
        <w:numPr>
          <w:ilvl w:val="0"/>
          <w:numId w:val="0"/>
        </w:numPr>
        <w:ind w:left="720"/>
      </w:pPr>
      <w:proofErr w:type="gramStart"/>
      <w:r>
        <w:t>• Status Updates</w:t>
      </w:r>
      <w:proofErr w:type="gramEnd"/>
      <w:r>
        <w:t>:</w:t>
      </w:r>
    </w:p>
    <w:p w14:paraId="7BA1D8AA" w14:textId="77777777" w:rsidR="00A4796C" w:rsidRDefault="00000000" w:rsidP="009D6CAD">
      <w:pPr>
        <w:pStyle w:val="ListBullet"/>
        <w:numPr>
          <w:ilvl w:val="0"/>
          <w:numId w:val="0"/>
        </w:numPr>
        <w:ind w:left="720"/>
      </w:pPr>
      <w:r>
        <w:t xml:space="preserve">   - Submitted</w:t>
      </w:r>
    </w:p>
    <w:p w14:paraId="0B01FA5B" w14:textId="0034E9FE" w:rsidR="00A4796C" w:rsidRDefault="00000000" w:rsidP="009D6CAD">
      <w:pPr>
        <w:pStyle w:val="ListBullet"/>
        <w:numPr>
          <w:ilvl w:val="0"/>
          <w:numId w:val="0"/>
        </w:numPr>
        <w:ind w:left="360"/>
      </w:pPr>
      <w:r>
        <w:t xml:space="preserve"> </w:t>
      </w:r>
      <w:r w:rsidR="009D6CAD">
        <w:t xml:space="preserve">         </w:t>
      </w:r>
      <w:r>
        <w:t>- In Progress</w:t>
      </w:r>
    </w:p>
    <w:p w14:paraId="65EE2DA1" w14:textId="77777777" w:rsidR="00A4796C" w:rsidRDefault="00000000" w:rsidP="009D6CAD">
      <w:pPr>
        <w:pStyle w:val="ListBullet"/>
        <w:numPr>
          <w:ilvl w:val="0"/>
          <w:numId w:val="0"/>
        </w:numPr>
        <w:ind w:left="720"/>
      </w:pPr>
      <w:r>
        <w:t xml:space="preserve">   - Resolved</w:t>
      </w:r>
    </w:p>
    <w:p w14:paraId="7D5958A5" w14:textId="77777777" w:rsidR="00A4796C" w:rsidRDefault="00000000" w:rsidP="009D6CAD">
      <w:pPr>
        <w:pStyle w:val="ListBullet"/>
        <w:numPr>
          <w:ilvl w:val="0"/>
          <w:numId w:val="0"/>
        </w:numPr>
        <w:ind w:left="720"/>
      </w:pPr>
      <w:r>
        <w:t>• Complaint History:</w:t>
      </w:r>
    </w:p>
    <w:p w14:paraId="67AAA601" w14:textId="77777777" w:rsidR="00A4796C" w:rsidRDefault="00000000" w:rsidP="009D6CAD">
      <w:pPr>
        <w:ind w:left="360"/>
      </w:pPr>
      <w:r>
        <w:t xml:space="preserve">   - View past complaints and their resolution status.</w:t>
      </w:r>
    </w:p>
    <w:p w14:paraId="18AF5C24" w14:textId="77777777" w:rsidR="00A4796C" w:rsidRDefault="00000000">
      <w:pPr>
        <w:pStyle w:val="Heading3"/>
      </w:pPr>
      <w:r>
        <w:t>Feedback</w:t>
      </w:r>
    </w:p>
    <w:p w14:paraId="1A6E9A83" w14:textId="77777777" w:rsidR="00A4796C" w:rsidRDefault="00000000" w:rsidP="009D6CAD">
      <w:pPr>
        <w:pStyle w:val="ListBullet"/>
        <w:numPr>
          <w:ilvl w:val="0"/>
          <w:numId w:val="0"/>
        </w:numPr>
        <w:ind w:left="360"/>
      </w:pPr>
      <w:r>
        <w:t>• Allow students to provide feedback once their complaint is resolved.</w:t>
      </w:r>
    </w:p>
    <w:p w14:paraId="2ECFDAE5" w14:textId="77777777" w:rsidR="00CF668E" w:rsidRDefault="00CF668E" w:rsidP="009D6CAD">
      <w:pPr>
        <w:pStyle w:val="ListBullet"/>
        <w:numPr>
          <w:ilvl w:val="0"/>
          <w:numId w:val="0"/>
        </w:numPr>
        <w:ind w:left="360"/>
      </w:pPr>
    </w:p>
    <w:p w14:paraId="56F8EA9A" w14:textId="77777777" w:rsidR="00CF668E" w:rsidRDefault="00CF668E" w:rsidP="009D6CAD">
      <w:pPr>
        <w:pStyle w:val="ListBullet"/>
        <w:numPr>
          <w:ilvl w:val="0"/>
          <w:numId w:val="0"/>
        </w:numPr>
        <w:ind w:left="360"/>
      </w:pPr>
    </w:p>
    <w:p w14:paraId="7394614A" w14:textId="77777777" w:rsidR="00CF668E" w:rsidRDefault="00CF668E" w:rsidP="009D6CAD">
      <w:pPr>
        <w:pStyle w:val="ListBullet"/>
        <w:numPr>
          <w:ilvl w:val="0"/>
          <w:numId w:val="0"/>
        </w:numPr>
        <w:ind w:left="360"/>
      </w:pPr>
    </w:p>
    <w:p w14:paraId="2CF9488A" w14:textId="77777777" w:rsidR="00CF668E" w:rsidRDefault="00CF668E" w:rsidP="009D6CAD">
      <w:pPr>
        <w:pStyle w:val="ListBullet"/>
        <w:numPr>
          <w:ilvl w:val="0"/>
          <w:numId w:val="0"/>
        </w:numPr>
        <w:ind w:left="360"/>
      </w:pPr>
    </w:p>
    <w:p w14:paraId="7ED37D16" w14:textId="77777777" w:rsidR="00CF668E" w:rsidRDefault="00CF668E" w:rsidP="009D6CAD">
      <w:pPr>
        <w:pStyle w:val="ListBullet"/>
        <w:numPr>
          <w:ilvl w:val="0"/>
          <w:numId w:val="0"/>
        </w:numPr>
        <w:ind w:left="360"/>
      </w:pPr>
    </w:p>
    <w:p w14:paraId="29D67CBA" w14:textId="77777777" w:rsidR="00CF668E" w:rsidRDefault="00CF668E" w:rsidP="00CF668E">
      <w:pPr>
        <w:pStyle w:val="Heading2"/>
      </w:pPr>
      <w:r>
        <w:lastRenderedPageBreak/>
        <w:t>Admin Side</w:t>
      </w:r>
    </w:p>
    <w:p w14:paraId="247BB288" w14:textId="77777777" w:rsidR="00CF668E" w:rsidRDefault="00CF668E" w:rsidP="00CF668E">
      <w:pPr>
        <w:pStyle w:val="Heading3"/>
      </w:pPr>
      <w:r>
        <w:t>Dashboard</w:t>
      </w:r>
    </w:p>
    <w:p w14:paraId="387CBF68" w14:textId="77777777" w:rsidR="00CF668E" w:rsidRDefault="00CF668E" w:rsidP="00CF668E">
      <w:r>
        <w:t>- Overview of active complaints, response time, and resolution status.</w:t>
      </w:r>
    </w:p>
    <w:p w14:paraId="24C7D4DF" w14:textId="77777777" w:rsidR="00CF668E" w:rsidRDefault="00CF668E" w:rsidP="00CF668E">
      <w:r>
        <w:t>- Filter complaints by category, priority, or date.</w:t>
      </w:r>
    </w:p>
    <w:p w14:paraId="213E2B8E" w14:textId="77777777" w:rsidR="00CF668E" w:rsidRDefault="00CF668E" w:rsidP="00CF668E">
      <w:r>
        <w:t>- Assign complaints to specific departments or personnel.</w:t>
      </w:r>
    </w:p>
    <w:p w14:paraId="6919B76E" w14:textId="77777777" w:rsidR="00CF668E" w:rsidRDefault="00CF668E" w:rsidP="00CF668E">
      <w:r>
        <w:t>- Add status updates and resolutions.</w:t>
      </w:r>
    </w:p>
    <w:p w14:paraId="1A9EF6CB" w14:textId="77777777" w:rsidR="00CF668E" w:rsidRDefault="00CF668E" w:rsidP="00CF668E">
      <w:r>
        <w:t>- Analytics: Reports on complaint categories and resolution time.</w:t>
      </w:r>
    </w:p>
    <w:p w14:paraId="48F1EC83" w14:textId="77777777" w:rsidR="00CF668E" w:rsidRDefault="00CF668E" w:rsidP="00CF668E">
      <w:pPr>
        <w:pStyle w:val="Heading2"/>
      </w:pPr>
      <w:r>
        <w:t>Student Navigation</w:t>
      </w:r>
    </w:p>
    <w:p w14:paraId="040B4153" w14:textId="77777777" w:rsidR="00CF668E" w:rsidRDefault="00CF668E" w:rsidP="00CF668E">
      <w:r>
        <w:t>1. Home</w:t>
      </w:r>
      <w:r>
        <w:br/>
        <w:t>2. Submit Complaint</w:t>
      </w:r>
      <w:r>
        <w:br/>
        <w:t>3. My Complaints</w:t>
      </w:r>
      <w:r>
        <w:br/>
        <w:t>4. FAQs</w:t>
      </w:r>
      <w:r>
        <w:br/>
        <w:t>5. Contact Support</w:t>
      </w:r>
    </w:p>
    <w:p w14:paraId="1CCB91CA" w14:textId="77777777" w:rsidR="00CF668E" w:rsidRDefault="00CF668E" w:rsidP="00CF668E">
      <w:pPr>
        <w:pStyle w:val="Heading2"/>
      </w:pPr>
      <w:r>
        <w:t>Admin Navigation</w:t>
      </w:r>
    </w:p>
    <w:p w14:paraId="48A4BB10" w14:textId="77777777" w:rsidR="00CF668E" w:rsidRDefault="00CF668E" w:rsidP="00CF668E">
      <w:r>
        <w:t>1. Dashboard</w:t>
      </w:r>
      <w:r>
        <w:br/>
        <w:t>2. Manage Complaints</w:t>
      </w:r>
      <w:r>
        <w:br/>
        <w:t>3. Analytics</w:t>
      </w:r>
    </w:p>
    <w:p w14:paraId="2D2DA5DF" w14:textId="77777777" w:rsidR="00CF668E" w:rsidRDefault="00CF668E" w:rsidP="00CF668E"/>
    <w:p w14:paraId="7263971D" w14:textId="77777777" w:rsidR="00CF668E" w:rsidRDefault="00CF668E" w:rsidP="00CF668E">
      <w:pPr>
        <w:pStyle w:val="Heading2"/>
        <w:jc w:val="center"/>
      </w:pPr>
      <w:r>
        <w:t>After Student Login</w:t>
      </w:r>
    </w:p>
    <w:p w14:paraId="5D6F79FB" w14:textId="69127086" w:rsidR="00CF668E" w:rsidRPr="00CF668E" w:rsidRDefault="00CF668E" w:rsidP="00CF668E">
      <w:pPr>
        <w:pStyle w:val="Heading3"/>
      </w:pPr>
      <w:r>
        <w:t>Student navigation:</w:t>
      </w:r>
    </w:p>
    <w:p w14:paraId="71A91C6F" w14:textId="77777777" w:rsidR="00CF668E" w:rsidRDefault="00CF668E" w:rsidP="00CF668E">
      <w:r>
        <w:t>Navigation Menu:</w:t>
      </w:r>
    </w:p>
    <w:p w14:paraId="157D97B2" w14:textId="54372A9F" w:rsidR="00CF668E" w:rsidRDefault="00CF668E" w:rsidP="00CF668E">
      <w:r>
        <w:t xml:space="preserve"> </w:t>
      </w:r>
    </w:p>
    <w:tbl>
      <w:tblPr>
        <w:tblStyle w:val="TableGrid"/>
        <w:tblW w:w="0" w:type="auto"/>
        <w:tblLook w:val="04A0" w:firstRow="1" w:lastRow="0" w:firstColumn="1" w:lastColumn="0" w:noHBand="0" w:noVBand="1"/>
      </w:tblPr>
      <w:tblGrid>
        <w:gridCol w:w="8856"/>
      </w:tblGrid>
      <w:tr w:rsidR="00CF668E" w14:paraId="3638B0A7" w14:textId="77777777" w:rsidTr="00CF668E">
        <w:trPr>
          <w:trHeight w:val="575"/>
        </w:trPr>
        <w:tc>
          <w:tcPr>
            <w:tcW w:w="8856" w:type="dxa"/>
          </w:tcPr>
          <w:p w14:paraId="3C9162F5" w14:textId="0D77DE41" w:rsidR="00CF668E" w:rsidRDefault="00CF668E" w:rsidP="00CF668E">
            <w:pPr>
              <w:jc w:val="mediumKashida"/>
              <w:rPr>
                <w:b/>
                <w:bCs/>
                <w:i/>
                <w:iCs/>
              </w:rPr>
            </w:pPr>
            <w:r w:rsidRPr="00CF668E">
              <w:rPr>
                <w:b/>
                <w:bCs/>
                <w:i/>
                <w:iCs/>
              </w:rPr>
              <w:t>Logo                                         Home</w:t>
            </w:r>
            <w:r>
              <w:rPr>
                <w:b/>
                <w:bCs/>
                <w:i/>
                <w:iCs/>
              </w:rPr>
              <w:t xml:space="preserve">    </w:t>
            </w:r>
            <w:r w:rsidRPr="00CF668E">
              <w:rPr>
                <w:b/>
                <w:bCs/>
                <w:i/>
                <w:iCs/>
              </w:rPr>
              <w:t xml:space="preserve"> Submit Complaint </w:t>
            </w:r>
            <w:r>
              <w:rPr>
                <w:b/>
                <w:bCs/>
                <w:i/>
                <w:iCs/>
              </w:rPr>
              <w:t xml:space="preserve">   </w:t>
            </w:r>
            <w:r w:rsidRPr="00CF668E">
              <w:rPr>
                <w:b/>
                <w:bCs/>
                <w:i/>
                <w:iCs/>
              </w:rPr>
              <w:t xml:space="preserve">My Complaints </w:t>
            </w:r>
            <w:r>
              <w:rPr>
                <w:b/>
                <w:bCs/>
                <w:i/>
                <w:iCs/>
              </w:rPr>
              <w:t xml:space="preserve">      </w:t>
            </w:r>
            <w:r w:rsidRPr="00CF668E">
              <w:rPr>
                <w:b/>
                <w:bCs/>
                <w:i/>
                <w:iCs/>
              </w:rPr>
              <w:t xml:space="preserve">FAQs </w:t>
            </w:r>
            <w:r>
              <w:rPr>
                <w:b/>
                <w:bCs/>
                <w:i/>
                <w:iCs/>
              </w:rPr>
              <w:t xml:space="preserve">                </w:t>
            </w:r>
          </w:p>
          <w:p w14:paraId="7E8176AD" w14:textId="77777777" w:rsidR="00CF668E" w:rsidRPr="00CF668E" w:rsidRDefault="00CF668E" w:rsidP="00CF668E">
            <w:pPr>
              <w:jc w:val="mediumKashida"/>
              <w:rPr>
                <w:b/>
                <w:bCs/>
                <w:i/>
                <w:iCs/>
              </w:rPr>
            </w:pPr>
          </w:p>
          <w:p w14:paraId="0505727D" w14:textId="308E309D" w:rsidR="00CF668E" w:rsidRDefault="00CF668E" w:rsidP="00CF668E">
            <w:pPr>
              <w:jc w:val="mediumKashida"/>
            </w:pPr>
          </w:p>
          <w:p w14:paraId="14F28082" w14:textId="7DE1FAE5" w:rsidR="00CF668E" w:rsidRPr="00CF668E" w:rsidRDefault="00CF668E" w:rsidP="00CF668E">
            <w:pPr>
              <w:jc w:val="mediumKashida"/>
              <w:rPr>
                <w:b/>
                <w:bCs/>
              </w:rPr>
            </w:pPr>
            <w:r>
              <w:rPr>
                <w:b/>
                <w:bCs/>
              </w:rPr>
              <w:t xml:space="preserve">                                                                                                                               </w:t>
            </w:r>
            <w:r w:rsidRPr="00CF668E">
              <w:rPr>
                <w:b/>
                <w:bCs/>
                <w:i/>
                <w:iCs/>
              </w:rPr>
              <w:t>Contact Support</w:t>
            </w:r>
          </w:p>
        </w:tc>
      </w:tr>
    </w:tbl>
    <w:p w14:paraId="7FB4B38C" w14:textId="146F863D" w:rsidR="00CF668E" w:rsidRDefault="00CF668E" w:rsidP="00CF668E"/>
    <w:p w14:paraId="0E82F169" w14:textId="77777777" w:rsidR="00CF668E" w:rsidRDefault="00CF668E" w:rsidP="00CF668E"/>
    <w:p w14:paraId="0B14324C" w14:textId="77777777" w:rsidR="00CF668E" w:rsidRDefault="00CF668E" w:rsidP="00CF668E"/>
    <w:p w14:paraId="72781E36" w14:textId="77777777" w:rsidR="00CF668E" w:rsidRDefault="00CF668E" w:rsidP="00CF668E"/>
    <w:p w14:paraId="00009DB8" w14:textId="77777777" w:rsidR="00CF668E" w:rsidRDefault="00CF668E" w:rsidP="00CF668E"/>
    <w:p w14:paraId="47D19B4C" w14:textId="121CC701" w:rsidR="00CF668E" w:rsidRDefault="00CF668E" w:rsidP="00CF668E">
      <w:pPr>
        <w:pStyle w:val="Heading3"/>
      </w:pPr>
      <w:r>
        <w:lastRenderedPageBreak/>
        <w:t>Submit Complaint Page:</w:t>
      </w:r>
    </w:p>
    <w:p w14:paraId="45F33066" w14:textId="6A7A8E57" w:rsidR="00CF668E" w:rsidRDefault="00CF668E" w:rsidP="00CF668E"/>
    <w:p w14:paraId="3DA0B5A8" w14:textId="34679CE7" w:rsidR="00CF668E" w:rsidRPr="00CF668E" w:rsidRDefault="00BC57DF" w:rsidP="00BC57DF">
      <w:r>
        <w:rPr>
          <w:noProof/>
        </w:rPr>
        <mc:AlternateContent>
          <mc:Choice Requires="wps">
            <w:drawing>
              <wp:anchor distT="0" distB="0" distL="114300" distR="114300" simplePos="0" relativeHeight="251678720" behindDoc="1" locked="0" layoutInCell="1" allowOverlap="1" wp14:anchorId="05FB2230" wp14:editId="7516A327">
                <wp:simplePos x="0" y="0"/>
                <wp:positionH relativeFrom="column">
                  <wp:posOffset>4591050</wp:posOffset>
                </wp:positionH>
                <wp:positionV relativeFrom="paragraph">
                  <wp:posOffset>441325</wp:posOffset>
                </wp:positionV>
                <wp:extent cx="1371600" cy="1504950"/>
                <wp:effectExtent l="0" t="0" r="19050" b="19050"/>
                <wp:wrapThrough wrapText="bothSides">
                  <wp:wrapPolygon edited="0">
                    <wp:start x="0" y="0"/>
                    <wp:lineTo x="0" y="21600"/>
                    <wp:lineTo x="21600" y="21600"/>
                    <wp:lineTo x="21600" y="0"/>
                    <wp:lineTo x="0" y="0"/>
                  </wp:wrapPolygon>
                </wp:wrapThrough>
                <wp:docPr id="1168963396" name="Text Box 3"/>
                <wp:cNvGraphicFramePr/>
                <a:graphic xmlns:a="http://schemas.openxmlformats.org/drawingml/2006/main">
                  <a:graphicData uri="http://schemas.microsoft.com/office/word/2010/wordprocessingShape">
                    <wps:wsp>
                      <wps:cNvSpPr txBox="1"/>
                      <wps:spPr>
                        <a:xfrm>
                          <a:off x="0" y="0"/>
                          <a:ext cx="1371600" cy="1504950"/>
                        </a:xfrm>
                        <a:prstGeom prst="rect">
                          <a:avLst/>
                        </a:prstGeom>
                        <a:solidFill>
                          <a:schemeClr val="lt1"/>
                        </a:solidFill>
                        <a:ln w="6350">
                          <a:solidFill>
                            <a:prstClr val="black"/>
                          </a:solidFill>
                        </a:ln>
                      </wps:spPr>
                      <wps:txbx>
                        <w:txbxContent>
                          <w:p w14:paraId="2129B9C3" w14:textId="77777777" w:rsidR="00BC57DF" w:rsidRPr="00BC57DF" w:rsidRDefault="00BC57DF" w:rsidP="00BC57DF">
                            <w:pPr>
                              <w:rPr>
                                <w:b/>
                                <w:bCs/>
                              </w:rPr>
                            </w:pPr>
                            <w:r w:rsidRPr="00BC57DF">
                              <w:rPr>
                                <w:b/>
                                <w:bCs/>
                              </w:rPr>
                              <w:t>Categories:</w:t>
                            </w:r>
                          </w:p>
                          <w:p w14:paraId="58C83060" w14:textId="77777777" w:rsidR="00BC57DF" w:rsidRPr="00BC57DF" w:rsidRDefault="00BC57DF" w:rsidP="00BC57DF">
                            <w:pPr>
                              <w:rPr>
                                <w:b/>
                                <w:bCs/>
                              </w:rPr>
                            </w:pPr>
                            <w:r w:rsidRPr="00BC57DF">
                              <w:rPr>
                                <w:b/>
                                <w:bCs/>
                              </w:rPr>
                              <w:t xml:space="preserve"> - Academic</w:t>
                            </w:r>
                          </w:p>
                          <w:p w14:paraId="12F4B81B" w14:textId="77777777" w:rsidR="00BC57DF" w:rsidRPr="00BC57DF" w:rsidRDefault="00BC57DF" w:rsidP="00BC57DF">
                            <w:pPr>
                              <w:rPr>
                                <w:b/>
                                <w:bCs/>
                              </w:rPr>
                            </w:pPr>
                            <w:r w:rsidRPr="00BC57DF">
                              <w:rPr>
                                <w:b/>
                                <w:bCs/>
                              </w:rPr>
                              <w:t xml:space="preserve"> - Facilities</w:t>
                            </w:r>
                          </w:p>
                          <w:p w14:paraId="5147A67E" w14:textId="77777777" w:rsidR="00BC57DF" w:rsidRPr="00BC57DF" w:rsidRDefault="00BC57DF" w:rsidP="00BC57DF">
                            <w:pPr>
                              <w:rPr>
                                <w:b/>
                                <w:bCs/>
                              </w:rPr>
                            </w:pPr>
                            <w:r w:rsidRPr="00BC57DF">
                              <w:rPr>
                                <w:b/>
                                <w:bCs/>
                              </w:rPr>
                              <w:t xml:space="preserve"> - Administration</w:t>
                            </w:r>
                          </w:p>
                          <w:p w14:paraId="73A7EA21" w14:textId="5A44EC4A" w:rsidR="00BC57DF" w:rsidRPr="00BC57DF" w:rsidRDefault="00BC57D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FB2230" id="Text Box 3" o:spid="_x0000_s1027" type="#_x0000_t202" style="position:absolute;margin-left:361.5pt;margin-top:34.75pt;width:108pt;height:118.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" fillcolor="white [3201]" strokeweight=".5pt">
                <v:textbox>
                  <w:txbxContent>
                    <w:p w14:paraId="2129B9C3" w14:textId="77777777" w:rsidR="00BC57DF" w:rsidRPr="00BC57DF" w:rsidRDefault="00BC57DF" w:rsidP="00BC57DF">
                      <w:pPr>
                        <w:rPr>
                          <w:b/>
                          <w:bCs/>
                        </w:rPr>
                      </w:pPr>
                      <w:r w:rsidRPr="00BC57DF">
                        <w:rPr>
                          <w:b/>
                          <w:bCs/>
                        </w:rPr>
                        <w:t>Categories:</w:t>
                      </w:r>
                    </w:p>
                    <w:p w14:paraId="58C83060" w14:textId="77777777" w:rsidR="00BC57DF" w:rsidRPr="00BC57DF" w:rsidRDefault="00BC57DF" w:rsidP="00BC57DF">
                      <w:pPr>
                        <w:rPr>
                          <w:b/>
                          <w:bCs/>
                        </w:rPr>
                      </w:pPr>
                      <w:r w:rsidRPr="00BC57DF">
                        <w:rPr>
                          <w:b/>
                          <w:bCs/>
                        </w:rPr>
                        <w:t xml:space="preserve"> - Academic</w:t>
                      </w:r>
                    </w:p>
                    <w:p w14:paraId="12F4B81B" w14:textId="77777777" w:rsidR="00BC57DF" w:rsidRPr="00BC57DF" w:rsidRDefault="00BC57DF" w:rsidP="00BC57DF">
                      <w:pPr>
                        <w:rPr>
                          <w:b/>
                          <w:bCs/>
                        </w:rPr>
                      </w:pPr>
                      <w:r w:rsidRPr="00BC57DF">
                        <w:rPr>
                          <w:b/>
                          <w:bCs/>
                        </w:rPr>
                        <w:t xml:space="preserve"> - Facilities</w:t>
                      </w:r>
                    </w:p>
                    <w:p w14:paraId="5147A67E" w14:textId="77777777" w:rsidR="00BC57DF" w:rsidRPr="00BC57DF" w:rsidRDefault="00BC57DF" w:rsidP="00BC57DF">
                      <w:pPr>
                        <w:rPr>
                          <w:b/>
                          <w:bCs/>
                        </w:rPr>
                      </w:pPr>
                      <w:r w:rsidRPr="00BC57DF">
                        <w:rPr>
                          <w:b/>
                          <w:bCs/>
                        </w:rPr>
                        <w:t xml:space="preserve"> - Administration</w:t>
                      </w:r>
                    </w:p>
                    <w:p w14:paraId="73A7EA21" w14:textId="5A44EC4A" w:rsidR="00BC57DF" w:rsidRPr="00BC57DF" w:rsidRDefault="00BC57DF">
                      <w:pPr>
                        <w:rPr>
                          <w:b/>
                          <w:bCs/>
                        </w:rPr>
                      </w:pPr>
                    </w:p>
                  </w:txbxContent>
                </v:textbox>
                <w10:wrap type="through"/>
              </v:shape>
            </w:pict>
          </mc:Fallback>
        </mc:AlternateContent>
      </w:r>
      <w:proofErr w:type="gramStart"/>
      <w:r w:rsidR="00CF668E" w:rsidRPr="00CF668E">
        <w:t>Form</w:t>
      </w:r>
      <w:proofErr w:type="gramEnd"/>
      <w:r w:rsidR="00CF668E" w:rsidRPr="00CF668E">
        <w:t>:</w:t>
      </w:r>
    </w:p>
    <w:tbl>
      <w:tblPr>
        <w:tblStyle w:val="TableGrid"/>
        <w:tblpPr w:leftFromText="180" w:rightFromText="180" w:vertAnchor="text" w:tblpY="1"/>
        <w:tblOverlap w:val="never"/>
        <w:tblW w:w="0" w:type="auto"/>
        <w:tblLook w:val="04A0" w:firstRow="1" w:lastRow="0" w:firstColumn="1" w:lastColumn="0" w:noHBand="0" w:noVBand="1"/>
      </w:tblPr>
      <w:tblGrid>
        <w:gridCol w:w="6858"/>
      </w:tblGrid>
      <w:tr w:rsidR="00CF668E" w14:paraId="17933464" w14:textId="77777777" w:rsidTr="00BC57DF">
        <w:trPr>
          <w:trHeight w:val="4985"/>
        </w:trPr>
        <w:tc>
          <w:tcPr>
            <w:tcW w:w="6858" w:type="dxa"/>
          </w:tcPr>
          <w:p w14:paraId="329BA199" w14:textId="404C91EF" w:rsidR="00CF668E" w:rsidRDefault="00BC57DF" w:rsidP="00BC57DF">
            <w:pPr>
              <w:rPr>
                <w:b/>
                <w:bCs/>
                <w:i/>
                <w:iCs/>
              </w:rPr>
            </w:pPr>
            <w:r w:rsidRPr="00CF668E">
              <w:rPr>
                <w:b/>
                <w:bCs/>
                <w:i/>
                <w:iCs/>
                <w:noProof/>
              </w:rPr>
              <mc:AlternateContent>
                <mc:Choice Requires="wps">
                  <w:drawing>
                    <wp:anchor distT="45720" distB="45720" distL="114300" distR="114300" simplePos="0" relativeHeight="251731456" behindDoc="0" locked="0" layoutInCell="1" allowOverlap="1" wp14:anchorId="00ECDC45" wp14:editId="0D651393">
                      <wp:simplePos x="0" y="0"/>
                      <wp:positionH relativeFrom="column">
                        <wp:posOffset>381000</wp:posOffset>
                      </wp:positionH>
                      <wp:positionV relativeFrom="paragraph">
                        <wp:posOffset>2061845</wp:posOffset>
                      </wp:positionV>
                      <wp:extent cx="1200150" cy="304800"/>
                      <wp:effectExtent l="0" t="0" r="19050" b="19050"/>
                      <wp:wrapSquare wrapText="bothSides"/>
                      <wp:docPr id="917662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B7E6CB9" w14:textId="34F1AF94" w:rsidR="00BC57DF" w:rsidRPr="00CF668E" w:rsidRDefault="00BC57DF" w:rsidP="00BC57DF">
                                  <w:pPr>
                                    <w:rPr>
                                      <w:b/>
                                      <w:bCs/>
                                    </w:rPr>
                                  </w:pPr>
                                  <w:r>
                                    <w:rPr>
                                      <w:b/>
                                      <w:bCs/>
                                    </w:rPr>
                                    <w:t>Upload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CDC45" id="_x0000_s1028" type="#_x0000_t202" style="position:absolute;margin-left:30pt;margin-top:162.35pt;width:94.5pt;height:24pt;z-index:25173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" fillcolor="white [3201]" strokecolor="#4f81bd [3204]" strokeweight="2pt">
                      <v:textbox>
                        <w:txbxContent>
                          <w:p w14:paraId="3B7E6CB9" w14:textId="34F1AF94" w:rsidR="00BC57DF" w:rsidRPr="00CF668E" w:rsidRDefault="00BC57DF" w:rsidP="00BC57DF">
                            <w:pPr>
                              <w:rPr>
                                <w:b/>
                                <w:bCs/>
                              </w:rPr>
                            </w:pPr>
                            <w:r>
                              <w:rPr>
                                <w:b/>
                                <w:bCs/>
                              </w:rPr>
                              <w:t>Upload button</w:t>
                            </w:r>
                          </w:p>
                        </w:txbxContent>
                      </v:textbox>
                      <w10:wrap type="square"/>
                    </v:shape>
                  </w:pict>
                </mc:Fallback>
              </mc:AlternateContent>
            </w:r>
            <w:r w:rsidRPr="00CF668E">
              <w:rPr>
                <w:b/>
                <w:bCs/>
                <w:i/>
                <w:iCs/>
                <w:noProof/>
              </w:rPr>
              <mc:AlternateContent>
                <mc:Choice Requires="wps">
                  <w:drawing>
                    <wp:anchor distT="45720" distB="45720" distL="114300" distR="114300" simplePos="0" relativeHeight="251757056" behindDoc="0" locked="0" layoutInCell="1" allowOverlap="1" wp14:anchorId="2346B035" wp14:editId="3BFC4EC7">
                      <wp:simplePos x="0" y="0"/>
                      <wp:positionH relativeFrom="column">
                        <wp:posOffset>438150</wp:posOffset>
                      </wp:positionH>
                      <wp:positionV relativeFrom="paragraph">
                        <wp:posOffset>175895</wp:posOffset>
                      </wp:positionV>
                      <wp:extent cx="971550" cy="304800"/>
                      <wp:effectExtent l="0" t="0" r="19050" b="19050"/>
                      <wp:wrapSquare wrapText="bothSides"/>
                      <wp:docPr id="16018574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C50DAFF" w14:textId="596700C8" w:rsidR="00BC57DF" w:rsidRPr="00CF668E" w:rsidRDefault="00BC57DF" w:rsidP="00BC57DF">
                                  <w:pPr>
                                    <w:rPr>
                                      <w:b/>
                                      <w:bCs/>
                                    </w:rPr>
                                  </w:pPr>
                                  <w:r>
                                    <w:rPr>
                                      <w:b/>
                                      <w:bCs/>
                                    </w:rPr>
                                    <w:t>Drop Down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6B035" id="_x0000_s1029" type="#_x0000_t202" style="position:absolute;margin-left:34.5pt;margin-top:13.85pt;width:76.5pt;height:24pt;z-index:251757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" fillcolor="white [3201]" strokecolor="#4f81bd [3204]" strokeweight="2pt">
                      <v:textbox>
                        <w:txbxContent>
                          <w:p w14:paraId="1C50DAFF" w14:textId="596700C8" w:rsidR="00BC57DF" w:rsidRPr="00CF668E" w:rsidRDefault="00BC57DF" w:rsidP="00BC57DF">
                            <w:pPr>
                              <w:rPr>
                                <w:b/>
                                <w:bCs/>
                              </w:rPr>
                            </w:pPr>
                            <w:r>
                              <w:rPr>
                                <w:b/>
                                <w:bCs/>
                              </w:rPr>
                              <w:t>Drop Down</w:t>
                            </w:r>
                          </w:p>
                        </w:txbxContent>
                      </v:textbox>
                      <w10:wrap type="square"/>
                    </v:shape>
                  </w:pict>
                </mc:Fallback>
              </mc:AlternateContent>
            </w:r>
            <w:r w:rsidRPr="00CF668E">
              <w:rPr>
                <w:b/>
                <w:bCs/>
                <w:i/>
                <w:iCs/>
                <w:noProof/>
              </w:rPr>
              <mc:AlternateContent>
                <mc:Choice Requires="wps">
                  <w:drawing>
                    <wp:anchor distT="45720" distB="45720" distL="114300" distR="114300" simplePos="0" relativeHeight="251751936" behindDoc="0" locked="0" layoutInCell="1" allowOverlap="1" wp14:anchorId="3E7F5E81" wp14:editId="21356580">
                      <wp:simplePos x="0" y="0"/>
                      <wp:positionH relativeFrom="column">
                        <wp:posOffset>2019300</wp:posOffset>
                      </wp:positionH>
                      <wp:positionV relativeFrom="paragraph">
                        <wp:posOffset>2481580</wp:posOffset>
                      </wp:positionV>
                      <wp:extent cx="1695450" cy="304800"/>
                      <wp:effectExtent l="0" t="0" r="19050" b="19050"/>
                      <wp:wrapSquare wrapText="bothSides"/>
                      <wp:docPr id="1991114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62F05E2" w14:textId="132E72CF" w:rsidR="00BC57DF" w:rsidRPr="00CF668E" w:rsidRDefault="00BC57DF" w:rsidP="00BC57DF">
                                  <w:pPr>
                                    <w:rPr>
                                      <w:b/>
                                      <w:bCs/>
                                    </w:rPr>
                                  </w:pPr>
                                  <w:r>
                                    <w:rPr>
                                      <w:b/>
                                      <w:bCs/>
                                    </w:rPr>
                                    <w:t xml:space="preserve">In Progress bar </w:t>
                                  </w:r>
                                  <w:r w:rsidRPr="00BC57DF">
                                    <w:rPr>
                                      <w:b/>
                                      <w:bCs/>
                                      <w:sz w:val="28"/>
                                      <w:szCs w:val="28"/>
                                    </w:rPr>
                                    <w:t xml:space="preserve">. . . </w:t>
                                  </w:r>
                                  <w:proofErr w:type="gramStart"/>
                                  <w:r w:rsidRPr="00BC57DF">
                                    <w:rPr>
                                      <w:b/>
                                      <w:bCs/>
                                      <w:sz w:val="28"/>
                                      <w:szCs w:val="28"/>
                                    </w:rPr>
                                    <w:t xml:space="preserve">. . . </w:t>
                                  </w:r>
                                  <w:r>
                                    <w:rPr>
                                      <w:b/>
                                      <w:bCs/>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7F5E81" id="_x0000_s1030" type="#_x0000_t202" style="position:absolute;margin-left:159pt;margin-top:195.4pt;width:133.5pt;height:24pt;z-index:25175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" fillcolor="white [3201]" strokecolor="#4f81bd [3204]" strokeweight="2pt">
                      <v:textbox>
                        <w:txbxContent>
                          <w:p w14:paraId="562F05E2" w14:textId="132E72CF" w:rsidR="00BC57DF" w:rsidRPr="00CF668E" w:rsidRDefault="00BC57DF" w:rsidP="00BC57DF">
                            <w:pPr>
                              <w:rPr>
                                <w:b/>
                                <w:bCs/>
                              </w:rPr>
                            </w:pPr>
                            <w:r>
                              <w:rPr>
                                <w:b/>
                                <w:bCs/>
                              </w:rPr>
                              <w:t xml:space="preserve">In Progress bar </w:t>
                            </w:r>
                            <w:r w:rsidRPr="00BC57DF">
                              <w:rPr>
                                <w:b/>
                                <w:bCs/>
                                <w:sz w:val="28"/>
                                <w:szCs w:val="28"/>
                              </w:rPr>
                              <w:t xml:space="preserve">. . . </w:t>
                            </w:r>
                            <w:proofErr w:type="gramStart"/>
                            <w:r w:rsidRPr="00BC57DF">
                              <w:rPr>
                                <w:b/>
                                <w:bCs/>
                                <w:sz w:val="28"/>
                                <w:szCs w:val="28"/>
                              </w:rPr>
                              <w:t xml:space="preserve">. . . </w:t>
                            </w:r>
                            <w:r>
                              <w:rPr>
                                <w:b/>
                                <w:bCs/>
                              </w:rPr>
                              <w:t>.</w:t>
                            </w:r>
                            <w:proofErr w:type="gramEnd"/>
                          </w:p>
                        </w:txbxContent>
                      </v:textbox>
                      <w10:wrap type="square"/>
                    </v:shape>
                  </w:pict>
                </mc:Fallback>
              </mc:AlternateContent>
            </w:r>
            <w:r w:rsidRPr="00CF668E">
              <w:rPr>
                <w:b/>
                <w:bCs/>
                <w:i/>
                <w:iCs/>
                <w:noProof/>
              </w:rPr>
              <mc:AlternateContent>
                <mc:Choice Requires="wps">
                  <w:drawing>
                    <wp:anchor distT="45720" distB="45720" distL="114300" distR="114300" simplePos="0" relativeHeight="251742720" behindDoc="0" locked="0" layoutInCell="1" allowOverlap="1" wp14:anchorId="159EE878" wp14:editId="2B89660C">
                      <wp:simplePos x="0" y="0"/>
                      <wp:positionH relativeFrom="column">
                        <wp:posOffset>2428875</wp:posOffset>
                      </wp:positionH>
                      <wp:positionV relativeFrom="paragraph">
                        <wp:posOffset>2072005</wp:posOffset>
                      </wp:positionV>
                      <wp:extent cx="733425" cy="304800"/>
                      <wp:effectExtent l="0" t="0" r="28575" b="19050"/>
                      <wp:wrapSquare wrapText="bothSides"/>
                      <wp:docPr id="1347985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5D58EA3" w14:textId="2B37068D" w:rsidR="00BC57DF" w:rsidRPr="00CF668E" w:rsidRDefault="00BC57DF" w:rsidP="00BC57DF">
                                  <w:pPr>
                                    <w:rPr>
                                      <w:b/>
                                      <w:bCs/>
                                    </w:rPr>
                                  </w:pPr>
                                  <w:r>
                                    <w:rPr>
                                      <w:b/>
                                      <w:bCs/>
                                    </w:rPr>
                                    <w:t>Upload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EE878" id="_x0000_s1031" type="#_x0000_t202" style="position:absolute;margin-left:191.25pt;margin-top:163.15pt;width:57.75pt;height:24pt;z-index:251742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" fillcolor="white [3201]" strokecolor="#4f81bd [3204]" strokeweight="2pt">
                      <v:textbox>
                        <w:txbxContent>
                          <w:p w14:paraId="25D58EA3" w14:textId="2B37068D" w:rsidR="00BC57DF" w:rsidRPr="00CF668E" w:rsidRDefault="00BC57DF" w:rsidP="00BC57DF">
                            <w:pPr>
                              <w:rPr>
                                <w:b/>
                                <w:bCs/>
                              </w:rPr>
                            </w:pPr>
                            <w:r>
                              <w:rPr>
                                <w:b/>
                                <w:bCs/>
                              </w:rPr>
                              <w:t>Upload</w:t>
                            </w:r>
                          </w:p>
                        </w:txbxContent>
                      </v:textbox>
                      <w10:wrap type="square"/>
                    </v:shape>
                  </w:pict>
                </mc:Fallback>
              </mc:AlternateContent>
            </w:r>
            <w:r>
              <w:rPr>
                <w:b/>
                <w:bCs/>
                <w:i/>
                <w:iCs/>
                <w:noProof/>
              </w:rPr>
              <mc:AlternateContent>
                <mc:Choice Requires="wps">
                  <w:drawing>
                    <wp:anchor distT="0" distB="0" distL="114300" distR="114300" simplePos="0" relativeHeight="251718144" behindDoc="0" locked="0" layoutInCell="1" allowOverlap="1" wp14:anchorId="398A4FB4" wp14:editId="72C51286">
                      <wp:simplePos x="0" y="0"/>
                      <wp:positionH relativeFrom="column">
                        <wp:posOffset>3303905</wp:posOffset>
                      </wp:positionH>
                      <wp:positionV relativeFrom="paragraph">
                        <wp:posOffset>1664970</wp:posOffset>
                      </wp:positionV>
                      <wp:extent cx="142875" cy="152400"/>
                      <wp:effectExtent l="57150" t="19050" r="47625" b="95250"/>
                      <wp:wrapNone/>
                      <wp:docPr id="1092336884" name="Arrow: Down 1"/>
                      <wp:cNvGraphicFramePr/>
                      <a:graphic xmlns:a="http://schemas.openxmlformats.org/drawingml/2006/main">
                        <a:graphicData uri="http://schemas.microsoft.com/office/word/2010/wordprocessingShape">
                          <wps:wsp>
                            <wps:cNvSpPr/>
                            <wps:spPr>
                              <a:xfrm>
                                <a:off x="0" y="0"/>
                                <a:ext cx="142875" cy="1524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5281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 o:spid="_x0000_s1026" type="#_x0000_t67" style="position:absolute;margin-left:260.15pt;margin-top:131.1pt;width:11.25pt;height:12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" adj="11475" fillcolor="#4f81bd [3204]" strokecolor="#4579b8 [3044]">
                      <v:fill color2="#a7bfde [1620]" rotate="t" angle="180" focus="100%" type="gradient">
                        <o:fill v:ext="view" type="gradientUnscaled"/>
                      </v:fill>
                      <v:shadow on="t" color="black" opacity="22937f" origin=",.5" offset="0,.63889mm"/>
                    </v:shape>
                  </w:pict>
                </mc:Fallback>
              </mc:AlternateContent>
            </w:r>
            <w:r w:rsidRPr="00CF668E">
              <w:rPr>
                <w:b/>
                <w:bCs/>
                <w:i/>
                <w:iCs/>
                <w:noProof/>
              </w:rPr>
              <mc:AlternateContent>
                <mc:Choice Requires="wps">
                  <w:drawing>
                    <wp:anchor distT="45720" distB="45720" distL="114300" distR="114300" simplePos="0" relativeHeight="251704832" behindDoc="0" locked="0" layoutInCell="1" allowOverlap="1" wp14:anchorId="523E6DB1" wp14:editId="64B216CE">
                      <wp:simplePos x="0" y="0"/>
                      <wp:positionH relativeFrom="column">
                        <wp:posOffset>2095500</wp:posOffset>
                      </wp:positionH>
                      <wp:positionV relativeFrom="paragraph">
                        <wp:posOffset>1605280</wp:posOffset>
                      </wp:positionV>
                      <wp:extent cx="1428750" cy="304800"/>
                      <wp:effectExtent l="0" t="0" r="19050" b="19050"/>
                      <wp:wrapSquare wrapText="bothSides"/>
                      <wp:docPr id="9953168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B789089" w14:textId="273CEF5A" w:rsidR="00BC57DF" w:rsidRPr="00CF668E" w:rsidRDefault="00BC57DF" w:rsidP="00BC57DF">
                                  <w:pPr>
                                    <w:rPr>
                                      <w:b/>
                                      <w:bCs/>
                                    </w:rPr>
                                  </w:pPr>
                                  <w:r>
                                    <w:rPr>
                                      <w:b/>
                                      <w:bCs/>
                                    </w:rPr>
                                    <w:t>Normal/Urgent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3E6DB1" id="_x0000_s1032" type="#_x0000_t202" style="position:absolute;margin-left:165pt;margin-top:126.4pt;width:112.5pt;height:24pt;z-index:251704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" fillcolor="white [3201]" strokecolor="#4f81bd [3204]" strokeweight="2pt">
                      <v:textbox>
                        <w:txbxContent>
                          <w:p w14:paraId="4B789089" w14:textId="273CEF5A" w:rsidR="00BC57DF" w:rsidRPr="00CF668E" w:rsidRDefault="00BC57DF" w:rsidP="00BC57DF">
                            <w:pPr>
                              <w:rPr>
                                <w:b/>
                                <w:bCs/>
                              </w:rPr>
                            </w:pPr>
                            <w:r>
                              <w:rPr>
                                <w:b/>
                                <w:bCs/>
                              </w:rPr>
                              <w:t>Normal/Urgent</w:t>
                            </w:r>
                          </w:p>
                        </w:txbxContent>
                      </v:textbox>
                      <w10:wrap type="square"/>
                    </v:shape>
                  </w:pict>
                </mc:Fallback>
              </mc:AlternateContent>
            </w:r>
            <w:r w:rsidRPr="00CF668E">
              <w:rPr>
                <w:b/>
                <w:bCs/>
                <w:i/>
                <w:iCs/>
                <w:noProof/>
              </w:rPr>
              <mc:AlternateContent>
                <mc:Choice Requires="wps">
                  <w:drawing>
                    <wp:anchor distT="45720" distB="45720" distL="114300" distR="114300" simplePos="0" relativeHeight="251689472" behindDoc="0" locked="0" layoutInCell="1" allowOverlap="1" wp14:anchorId="4177AB63" wp14:editId="4AB8A788">
                      <wp:simplePos x="0" y="0"/>
                      <wp:positionH relativeFrom="column">
                        <wp:posOffset>466725</wp:posOffset>
                      </wp:positionH>
                      <wp:positionV relativeFrom="paragraph">
                        <wp:posOffset>1614805</wp:posOffset>
                      </wp:positionV>
                      <wp:extent cx="1104900" cy="304800"/>
                      <wp:effectExtent l="0" t="0" r="19050" b="19050"/>
                      <wp:wrapSquare wrapText="bothSides"/>
                      <wp:docPr id="6024643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8CA54D3" w14:textId="19DCEA25" w:rsidR="00CF668E" w:rsidRPr="00CF668E" w:rsidRDefault="00BC57DF" w:rsidP="00BC57DF">
                                  <w:pPr>
                                    <w:rPr>
                                      <w:b/>
                                      <w:bCs/>
                                    </w:rPr>
                                  </w:pPr>
                                  <w:r w:rsidRPr="00BC57DF">
                                    <w:rPr>
                                      <w:b/>
                                      <w:bCs/>
                                    </w:rPr>
                                    <w:t>Priority Level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77AB63" id="_x0000_s1033" type="#_x0000_t202" style="position:absolute;margin-left:36.75pt;margin-top:127.15pt;width:87pt;height:24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" fillcolor="white [3201]" strokecolor="#4f81bd [3204]" strokeweight="2pt">
                      <v:textbox>
                        <w:txbxContent>
                          <w:p w14:paraId="48CA54D3" w14:textId="19DCEA25" w:rsidR="00CF668E" w:rsidRPr="00CF668E" w:rsidRDefault="00BC57DF" w:rsidP="00BC57DF">
                            <w:pPr>
                              <w:rPr>
                                <w:b/>
                                <w:bCs/>
                              </w:rPr>
                            </w:pPr>
                            <w:r w:rsidRPr="00BC57DF">
                              <w:rPr>
                                <w:b/>
                                <w:bCs/>
                              </w:rPr>
                              <w:t>Priority Level</w:t>
                            </w:r>
                          </w:p>
                        </w:txbxContent>
                      </v:textbox>
                      <w10:wrap type="square"/>
                    </v:shape>
                  </w:pict>
                </mc:Fallback>
              </mc:AlternateContent>
            </w:r>
            <w:r w:rsidR="00CF668E" w:rsidRPr="00CF668E">
              <w:rPr>
                <w:b/>
                <w:bCs/>
                <w:i/>
                <w:iCs/>
                <w:noProof/>
              </w:rPr>
              <mc:AlternateContent>
                <mc:Choice Requires="wps">
                  <w:drawing>
                    <wp:anchor distT="45720" distB="45720" distL="114300" distR="114300" simplePos="0" relativeHeight="251579904" behindDoc="0" locked="0" layoutInCell="1" allowOverlap="1" wp14:anchorId="68C592D3" wp14:editId="370B0133">
                      <wp:simplePos x="0" y="0"/>
                      <wp:positionH relativeFrom="column">
                        <wp:posOffset>1990725</wp:posOffset>
                      </wp:positionH>
                      <wp:positionV relativeFrom="paragraph">
                        <wp:posOffset>138430</wp:posOffset>
                      </wp:positionV>
                      <wp:extent cx="1485900"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4F620F6" w14:textId="6586BD0A" w:rsidR="00CF668E" w:rsidRPr="00CF668E" w:rsidRDefault="00CF668E">
                                  <w:pPr>
                                    <w:rPr>
                                      <w:b/>
                                      <w:bCs/>
                                    </w:rPr>
                                  </w:pPr>
                                  <w:r w:rsidRPr="00CF668E">
                                    <w:rPr>
                                      <w:b/>
                                      <w:bCs/>
                                    </w:rPr>
                                    <w:t xml:space="preserve">Select Category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592D3" id="_x0000_s1034" type="#_x0000_t202" style="position:absolute;margin-left:156.75pt;margin-top:10.9pt;width:117pt;height:24pt;z-index:251579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" fillcolor="white [3201]" strokecolor="#4f81bd [3204]" strokeweight="2pt">
                      <v:textbox>
                        <w:txbxContent>
                          <w:p w14:paraId="24F620F6" w14:textId="6586BD0A" w:rsidR="00CF668E" w:rsidRPr="00CF668E" w:rsidRDefault="00CF668E">
                            <w:pPr>
                              <w:rPr>
                                <w:b/>
                                <w:bCs/>
                              </w:rPr>
                            </w:pPr>
                            <w:r w:rsidRPr="00CF668E">
                              <w:rPr>
                                <w:b/>
                                <w:bCs/>
                              </w:rPr>
                              <w:t xml:space="preserve">Select Category </w:t>
                            </w:r>
                          </w:p>
                        </w:txbxContent>
                      </v:textbox>
                      <w10:wrap type="square"/>
                    </v:shape>
                  </w:pict>
                </mc:Fallback>
              </mc:AlternateContent>
            </w:r>
            <w:r w:rsidR="00CF668E" w:rsidRPr="00CF668E">
              <w:rPr>
                <w:b/>
                <w:bCs/>
                <w:i/>
                <w:iCs/>
                <w:noProof/>
              </w:rPr>
              <mc:AlternateContent>
                <mc:Choice Requires="wps">
                  <w:drawing>
                    <wp:anchor distT="45720" distB="45720" distL="114300" distR="114300" simplePos="0" relativeHeight="251647488" behindDoc="0" locked="0" layoutInCell="1" allowOverlap="1" wp14:anchorId="5683A3A9" wp14:editId="07A1A0A4">
                      <wp:simplePos x="0" y="0"/>
                      <wp:positionH relativeFrom="column">
                        <wp:posOffset>458470</wp:posOffset>
                      </wp:positionH>
                      <wp:positionV relativeFrom="paragraph">
                        <wp:posOffset>843280</wp:posOffset>
                      </wp:positionV>
                      <wp:extent cx="904875" cy="304800"/>
                      <wp:effectExtent l="0" t="0" r="28575" b="19050"/>
                      <wp:wrapSquare wrapText="bothSides"/>
                      <wp:docPr id="5315538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3048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15231668" w14:textId="277AB71B" w:rsidR="00CF668E" w:rsidRPr="00CF668E" w:rsidRDefault="00CF668E" w:rsidP="00CF668E">
                                  <w:pPr>
                                    <w:rPr>
                                      <w:b/>
                                      <w:bCs/>
                                    </w:rPr>
                                  </w:pPr>
                                  <w:r>
                                    <w:rPr>
                                      <w:b/>
                                      <w:bCs/>
                                    </w:rPr>
                                    <w:t xml:space="preserve">Text Area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3A3A9" id="_x0000_s1035" type="#_x0000_t202" style="position:absolute;margin-left:36.1pt;margin-top:66.4pt;width:71.25pt;height:24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" fillcolor="white [3201]" strokecolor="#4f81bd [3204]" strokeweight="2pt">
                      <v:textbox>
                        <w:txbxContent>
                          <w:p w14:paraId="15231668" w14:textId="277AB71B" w:rsidR="00CF668E" w:rsidRPr="00CF668E" w:rsidRDefault="00CF668E" w:rsidP="00CF668E">
                            <w:pPr>
                              <w:rPr>
                                <w:b/>
                                <w:bCs/>
                              </w:rPr>
                            </w:pPr>
                            <w:r>
                              <w:rPr>
                                <w:b/>
                                <w:bCs/>
                              </w:rPr>
                              <w:t xml:space="preserve">Text Area </w:t>
                            </w:r>
                          </w:p>
                        </w:txbxContent>
                      </v:textbox>
                      <w10:wrap type="square"/>
                    </v:shape>
                  </w:pict>
                </mc:Fallback>
              </mc:AlternateContent>
            </w:r>
            <w:r w:rsidR="00CF668E">
              <w:rPr>
                <w:b/>
                <w:bCs/>
                <w:i/>
                <w:iCs/>
                <w:noProof/>
              </w:rPr>
              <mc:AlternateContent>
                <mc:Choice Requires="wps">
                  <w:drawing>
                    <wp:anchor distT="0" distB="0" distL="114300" distR="114300" simplePos="0" relativeHeight="251667968" behindDoc="0" locked="0" layoutInCell="1" allowOverlap="1" wp14:anchorId="4B0582F8" wp14:editId="4D2AFF28">
                      <wp:simplePos x="0" y="0"/>
                      <wp:positionH relativeFrom="column">
                        <wp:posOffset>1438275</wp:posOffset>
                      </wp:positionH>
                      <wp:positionV relativeFrom="paragraph">
                        <wp:posOffset>919480</wp:posOffset>
                      </wp:positionV>
                      <wp:extent cx="428625" cy="171450"/>
                      <wp:effectExtent l="57150" t="38100" r="28575" b="95250"/>
                      <wp:wrapNone/>
                      <wp:docPr id="1857310832" name="Arrow: Right 2"/>
                      <wp:cNvGraphicFramePr/>
                      <a:graphic xmlns:a="http://schemas.openxmlformats.org/drawingml/2006/main">
                        <a:graphicData uri="http://schemas.microsoft.com/office/word/2010/wordprocessingShape">
                          <wps:wsp>
                            <wps:cNvSpPr/>
                            <wps:spPr>
                              <a:xfrm>
                                <a:off x="0" y="0"/>
                                <a:ext cx="428625" cy="17145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7B2D4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113.25pt;margin-top:72.4pt;width:33.75pt;height:13.5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" adj="17280" fillcolor="#4f81bd [3204]" strokecolor="#4579b8 [3044]">
                      <v:fill color2="#a7bfde [1620]" rotate="t" angle="180" focus="100%" type="gradient">
                        <o:fill v:ext="view" type="gradientUnscaled"/>
                      </v:fill>
                      <v:shadow on="t" color="black" opacity="22937f" origin=",.5" offset="0,.63889mm"/>
                    </v:shape>
                  </w:pict>
                </mc:Fallback>
              </mc:AlternateContent>
            </w:r>
            <w:r w:rsidR="00CF668E" w:rsidRPr="00CF668E">
              <w:rPr>
                <w:b/>
                <w:bCs/>
                <w:i/>
                <w:iCs/>
                <w:noProof/>
              </w:rPr>
              <mc:AlternateContent>
                <mc:Choice Requires="wps">
                  <w:drawing>
                    <wp:anchor distT="45720" distB="45720" distL="114300" distR="114300" simplePos="0" relativeHeight="251625984" behindDoc="0" locked="0" layoutInCell="1" allowOverlap="1" wp14:anchorId="28270B3F" wp14:editId="47B45F48">
                      <wp:simplePos x="0" y="0"/>
                      <wp:positionH relativeFrom="column">
                        <wp:posOffset>1962150</wp:posOffset>
                      </wp:positionH>
                      <wp:positionV relativeFrom="paragraph">
                        <wp:posOffset>738505</wp:posOffset>
                      </wp:positionV>
                      <wp:extent cx="1819275" cy="590550"/>
                      <wp:effectExtent l="0" t="0" r="28575" b="19050"/>
                      <wp:wrapSquare wrapText="bothSides"/>
                      <wp:docPr id="20715371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5905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F82B63D" w14:textId="5940714E" w:rsidR="00CF668E" w:rsidRPr="00CF668E" w:rsidRDefault="00CF668E" w:rsidP="00CF668E">
                                  <w:pPr>
                                    <w:rPr>
                                      <w:b/>
                                      <w:bCs/>
                                    </w:rPr>
                                  </w:pPr>
                                  <w:r>
                                    <w:rPr>
                                      <w:b/>
                                      <w:bCs/>
                                    </w:rPr>
                                    <w:t>Describe your complaint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270B3F" id="_x0000_s1036" type="#_x0000_t202" style="position:absolute;margin-left:154.5pt;margin-top:58.15pt;width:143.25pt;height:46.5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" fillcolor="white [3201]" strokecolor="#4f81bd [3204]" strokeweight="2pt">
                      <v:textbox>
                        <w:txbxContent>
                          <w:p w14:paraId="4F82B63D" w14:textId="5940714E" w:rsidR="00CF668E" w:rsidRPr="00CF668E" w:rsidRDefault="00CF668E" w:rsidP="00CF668E">
                            <w:pPr>
                              <w:rPr>
                                <w:b/>
                                <w:bCs/>
                              </w:rPr>
                            </w:pPr>
                            <w:r>
                              <w:rPr>
                                <w:b/>
                                <w:bCs/>
                              </w:rPr>
                              <w:t>Describe your complaint</w:t>
                            </w:r>
                          </w:p>
                        </w:txbxContent>
                      </v:textbox>
                      <w10:wrap type="square"/>
                    </v:shape>
                  </w:pict>
                </mc:Fallback>
              </mc:AlternateContent>
            </w:r>
            <w:r w:rsidR="00CF668E">
              <w:rPr>
                <w:b/>
                <w:bCs/>
                <w:i/>
                <w:iCs/>
                <w:noProof/>
              </w:rPr>
              <mc:AlternateContent>
                <mc:Choice Requires="wps">
                  <w:drawing>
                    <wp:anchor distT="0" distB="0" distL="114300" distR="114300" simplePos="0" relativeHeight="251606528" behindDoc="0" locked="0" layoutInCell="1" allowOverlap="1" wp14:anchorId="566C7F38" wp14:editId="76D9490D">
                      <wp:simplePos x="0" y="0"/>
                      <wp:positionH relativeFrom="column">
                        <wp:posOffset>3237865</wp:posOffset>
                      </wp:positionH>
                      <wp:positionV relativeFrom="paragraph">
                        <wp:posOffset>233680</wp:posOffset>
                      </wp:positionV>
                      <wp:extent cx="142875" cy="152400"/>
                      <wp:effectExtent l="57150" t="19050" r="47625" b="95250"/>
                      <wp:wrapNone/>
                      <wp:docPr id="2066688259" name="Arrow: Down 1"/>
                      <wp:cNvGraphicFramePr/>
                      <a:graphic xmlns:a="http://schemas.openxmlformats.org/drawingml/2006/main">
                        <a:graphicData uri="http://schemas.microsoft.com/office/word/2010/wordprocessingShape">
                          <wps:wsp>
                            <wps:cNvSpPr/>
                            <wps:spPr>
                              <a:xfrm>
                                <a:off x="0" y="0"/>
                                <a:ext cx="142875" cy="1524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B7EB4" id="Arrow: Down 1" o:spid="_x0000_s1026" type="#_x0000_t67" style="position:absolute;margin-left:254.95pt;margin-top:18.4pt;width:11.25pt;height:12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" adj="11475" fillcolor="#4f81bd [3204]" strokecolor="#4579b8 [3044]">
                      <v:fill color2="#a7bfde [1620]" rotate="t" angle="180" focus="100%" type="gradient">
                        <o:fill v:ext="view" type="gradientUnscaled"/>
                      </v:fill>
                      <v:shadow on="t" color="black" opacity="22937f" origin=",.5" offset="0,.63889mm"/>
                    </v:shape>
                  </w:pict>
                </mc:Fallback>
              </mc:AlternateContent>
            </w:r>
            <w:r w:rsidR="00CF668E">
              <w:rPr>
                <w:b/>
                <w:bCs/>
                <w:i/>
                <w:iCs/>
              </w:rPr>
              <w:t xml:space="preserve">                                                                                                                               </w:t>
            </w:r>
          </w:p>
        </w:tc>
      </w:tr>
    </w:tbl>
    <w:p w14:paraId="55EFF1ED" w14:textId="31D05DAF" w:rsidR="00CF668E" w:rsidRPr="00CF668E" w:rsidRDefault="00BC57DF" w:rsidP="00CF668E">
      <w:pPr>
        <w:rPr>
          <w:b/>
          <w:bCs/>
          <w:i/>
          <w:iCs/>
        </w:rPr>
      </w:pPr>
      <w:r>
        <w:rPr>
          <w:b/>
          <w:bCs/>
          <w:i/>
          <w:iCs/>
        </w:rPr>
        <w:br w:type="textWrapping" w:clear="all"/>
      </w:r>
    </w:p>
    <w:p w14:paraId="1F476C91" w14:textId="77777777" w:rsidR="00CF668E" w:rsidRPr="00CF668E" w:rsidRDefault="00CF668E" w:rsidP="00CF668E"/>
    <w:p w14:paraId="56AC44C1" w14:textId="77777777" w:rsidR="00CF668E" w:rsidRDefault="00CF668E" w:rsidP="009D6CAD">
      <w:pPr>
        <w:pStyle w:val="ListBullet"/>
        <w:numPr>
          <w:ilvl w:val="0"/>
          <w:numId w:val="0"/>
        </w:numPr>
        <w:ind w:left="360"/>
      </w:pPr>
    </w:p>
    <w:p w14:paraId="6990CB87" w14:textId="77777777" w:rsidR="00BC57DF" w:rsidRDefault="00BC57DF" w:rsidP="009D6CAD">
      <w:pPr>
        <w:pStyle w:val="ListBullet"/>
        <w:numPr>
          <w:ilvl w:val="0"/>
          <w:numId w:val="0"/>
        </w:numPr>
        <w:ind w:left="360"/>
      </w:pPr>
    </w:p>
    <w:p w14:paraId="18D4545C" w14:textId="77777777" w:rsidR="00BC57DF" w:rsidRDefault="00BC57DF" w:rsidP="009D6CAD">
      <w:pPr>
        <w:pStyle w:val="ListBullet"/>
        <w:numPr>
          <w:ilvl w:val="0"/>
          <w:numId w:val="0"/>
        </w:numPr>
        <w:ind w:left="360"/>
      </w:pPr>
    </w:p>
    <w:p w14:paraId="50A53591" w14:textId="77777777" w:rsidR="00BC57DF" w:rsidRDefault="00BC57DF" w:rsidP="009D6CAD">
      <w:pPr>
        <w:pStyle w:val="ListBullet"/>
        <w:numPr>
          <w:ilvl w:val="0"/>
          <w:numId w:val="0"/>
        </w:numPr>
        <w:ind w:left="360"/>
      </w:pPr>
    </w:p>
    <w:p w14:paraId="714B8EE9" w14:textId="77777777" w:rsidR="00BC57DF" w:rsidRDefault="00BC57DF" w:rsidP="009D6CAD">
      <w:pPr>
        <w:pStyle w:val="ListBullet"/>
        <w:numPr>
          <w:ilvl w:val="0"/>
          <w:numId w:val="0"/>
        </w:numPr>
        <w:ind w:left="360"/>
      </w:pPr>
    </w:p>
    <w:p w14:paraId="799AA043" w14:textId="4A051F37" w:rsidR="00BC57DF" w:rsidRDefault="00BC57DF" w:rsidP="00BC57DF">
      <w:pPr>
        <w:pStyle w:val="Heading3"/>
      </w:pPr>
      <w:r>
        <w:t>My Complaints Page:</w:t>
      </w:r>
    </w:p>
    <w:p w14:paraId="18D4CB39" w14:textId="77777777" w:rsidR="00BC57DF" w:rsidRPr="00BC57DF" w:rsidRDefault="00BC57DF" w:rsidP="00BC57DF"/>
    <w:p w14:paraId="3D5F0644" w14:textId="77777777" w:rsidR="00BC57DF" w:rsidRDefault="00BC57DF" w:rsidP="00BC57DF">
      <w:r>
        <w:t>List of Complaints Displayed</w:t>
      </w:r>
    </w:p>
    <w:p w14:paraId="2AF6119E" w14:textId="226136CE" w:rsidR="00BC57DF" w:rsidRDefault="00BC57DF" w:rsidP="00BC57DF">
      <w:r>
        <w:t>Complaint</w:t>
      </w:r>
      <w:r>
        <w:tab/>
      </w:r>
      <w:r>
        <w:tab/>
      </w:r>
      <w:r>
        <w:tab/>
      </w:r>
      <w:r>
        <w:tab/>
      </w:r>
      <w:r>
        <w:tab/>
        <w:t xml:space="preserve">Status </w:t>
      </w:r>
      <w:r>
        <w:tab/>
      </w:r>
      <w:r>
        <w:tab/>
      </w:r>
      <w:r>
        <w:tab/>
      </w:r>
      <w:r>
        <w:tab/>
        <w:t>Feedback</w:t>
      </w:r>
    </w:p>
    <w:p w14:paraId="018033E7" w14:textId="3D0EAB9F" w:rsidR="00BC57DF" w:rsidRDefault="00BC57DF" w:rsidP="00BC57DF"/>
    <w:p w14:paraId="2C159DF5" w14:textId="370DDC53" w:rsidR="002657BD" w:rsidRPr="002657BD" w:rsidRDefault="002657BD" w:rsidP="002657BD">
      <w:pPr>
        <w:pStyle w:val="Heading4"/>
        <w:rPr>
          <w:b w:val="0"/>
          <w:bCs w:val="0"/>
        </w:rPr>
      </w:pPr>
      <w:r>
        <w:rPr>
          <w:b w:val="0"/>
          <w:bCs w:val="0"/>
        </w:rPr>
        <w:t>Complaint status:</w:t>
      </w:r>
    </w:p>
    <w:p w14:paraId="54598CE1" w14:textId="03CF24EE" w:rsidR="002657BD" w:rsidRDefault="002657BD" w:rsidP="002657BD">
      <w:r>
        <w:t xml:space="preserve"> </w:t>
      </w:r>
    </w:p>
    <w:p w14:paraId="0A7E7B84" w14:textId="77777777" w:rsidR="002657BD" w:rsidRDefault="002657BD" w:rsidP="002657BD">
      <w:r>
        <w:t xml:space="preserve">    - </w:t>
      </w:r>
      <w:r w:rsidRPr="002657BD">
        <w:rPr>
          <w:color w:val="00B050"/>
        </w:rPr>
        <w:t xml:space="preserve">Green </w:t>
      </w:r>
      <w:r>
        <w:t>for Resolved</w:t>
      </w:r>
    </w:p>
    <w:p w14:paraId="31554062" w14:textId="77777777" w:rsidR="002657BD" w:rsidRDefault="002657BD" w:rsidP="002657BD">
      <w:r>
        <w:t xml:space="preserve">    - </w:t>
      </w:r>
      <w:r w:rsidRPr="002657BD">
        <w:rPr>
          <w:color w:val="FFFF00"/>
        </w:rPr>
        <w:t xml:space="preserve">Yellow </w:t>
      </w:r>
      <w:r>
        <w:t>for In Progress</w:t>
      </w:r>
    </w:p>
    <w:p w14:paraId="2E93C9BE" w14:textId="4B5F7E22" w:rsidR="002657BD" w:rsidRDefault="002657BD" w:rsidP="002657BD">
      <w:pPr>
        <w:rPr>
          <w:b/>
          <w:bCs/>
          <w:i/>
          <w:iCs/>
        </w:rPr>
      </w:pPr>
      <w:r w:rsidRPr="002657BD">
        <w:rPr>
          <w:b/>
          <w:bCs/>
          <w:i/>
          <w:iCs/>
        </w:rPr>
        <w:t xml:space="preserve">   </w:t>
      </w:r>
      <w:r>
        <w:rPr>
          <w:b/>
          <w:bCs/>
          <w:i/>
          <w:iCs/>
        </w:rPr>
        <w:tab/>
      </w:r>
      <w:r w:rsidRPr="002657BD">
        <w:rPr>
          <w:b/>
          <w:bCs/>
          <w:i/>
          <w:iCs/>
        </w:rPr>
        <w:t xml:space="preserve"> </w:t>
      </w:r>
      <w:r>
        <w:rPr>
          <w:b/>
          <w:bCs/>
          <w:i/>
          <w:iCs/>
        </w:rPr>
        <w:t>-</w:t>
      </w:r>
      <w:r w:rsidRPr="002657BD">
        <w:rPr>
          <w:b/>
          <w:bCs/>
          <w:i/>
          <w:iCs/>
        </w:rPr>
        <w:t xml:space="preserve"> Feedback Button appears if Status is Resolved</w:t>
      </w:r>
    </w:p>
    <w:p w14:paraId="062E76F0" w14:textId="77777777" w:rsidR="00472C37" w:rsidRDefault="00472C37" w:rsidP="002657BD">
      <w:pPr>
        <w:rPr>
          <w:b/>
          <w:bCs/>
          <w:i/>
          <w:iCs/>
        </w:rPr>
      </w:pPr>
    </w:p>
    <w:p w14:paraId="66977434" w14:textId="77777777" w:rsidR="00472C37" w:rsidRDefault="00472C37" w:rsidP="002657BD">
      <w:pPr>
        <w:rPr>
          <w:b/>
          <w:bCs/>
          <w:i/>
          <w:iCs/>
        </w:rPr>
      </w:pPr>
    </w:p>
    <w:p w14:paraId="6F31D5B4" w14:textId="77777777" w:rsidR="00472C37" w:rsidRDefault="00472C37" w:rsidP="002657BD">
      <w:pPr>
        <w:rPr>
          <w:b/>
          <w:bCs/>
          <w:i/>
          <w:iCs/>
        </w:rPr>
      </w:pPr>
    </w:p>
    <w:p w14:paraId="65CB8AA9" w14:textId="77777777" w:rsidR="00BC57DF" w:rsidRPr="00BC57DF" w:rsidRDefault="00BC57DF" w:rsidP="00BC57DF"/>
    <w:p w14:paraId="5518CA7F" w14:textId="4F16C77B" w:rsidR="00472C37" w:rsidRDefault="00472C37" w:rsidP="00472C37">
      <w:pPr>
        <w:pStyle w:val="Heading3"/>
      </w:pPr>
      <w:r>
        <w:t>Admin navigation:</w:t>
      </w:r>
    </w:p>
    <w:p w14:paraId="7EB039B1" w14:textId="77777777" w:rsidR="00472C37" w:rsidRPr="00472C37" w:rsidRDefault="00472C37" w:rsidP="00472C37"/>
    <w:p w14:paraId="0743C2C9" w14:textId="6DDD6C1C" w:rsidR="00472C37" w:rsidRDefault="00472C37" w:rsidP="00472C37">
      <w:pPr>
        <w:pStyle w:val="Heading4"/>
      </w:pPr>
      <w:r>
        <w:t>Navigation Menu:</w:t>
      </w:r>
    </w:p>
    <w:tbl>
      <w:tblPr>
        <w:tblStyle w:val="TableGrid"/>
        <w:tblW w:w="0" w:type="auto"/>
        <w:tblLook w:val="04A0" w:firstRow="1" w:lastRow="0" w:firstColumn="1" w:lastColumn="0" w:noHBand="0" w:noVBand="1"/>
      </w:tblPr>
      <w:tblGrid>
        <w:gridCol w:w="8856"/>
      </w:tblGrid>
      <w:tr w:rsidR="00472C37" w14:paraId="35CA6DF3" w14:textId="77777777" w:rsidTr="009B2091">
        <w:trPr>
          <w:trHeight w:val="575"/>
        </w:trPr>
        <w:tc>
          <w:tcPr>
            <w:tcW w:w="8856" w:type="dxa"/>
          </w:tcPr>
          <w:p w14:paraId="23F980AF" w14:textId="18975F51" w:rsidR="00472C37" w:rsidRPr="00CF668E" w:rsidRDefault="00472C37" w:rsidP="00472C37">
            <w:pPr>
              <w:jc w:val="mediumKashida"/>
              <w:rPr>
                <w:b/>
                <w:bCs/>
              </w:rPr>
            </w:pPr>
            <w:r>
              <w:rPr>
                <w:b/>
                <w:bCs/>
                <w:i/>
                <w:iCs/>
              </w:rPr>
              <w:t xml:space="preserve">    </w:t>
            </w:r>
            <w:r w:rsidRPr="00CF668E">
              <w:rPr>
                <w:b/>
                <w:bCs/>
                <w:i/>
                <w:iCs/>
              </w:rPr>
              <w:t xml:space="preserve">Logo                                     </w:t>
            </w:r>
            <w:r>
              <w:rPr>
                <w:b/>
                <w:bCs/>
                <w:i/>
                <w:iCs/>
              </w:rPr>
              <w:t xml:space="preserve">             </w:t>
            </w:r>
            <w:r w:rsidRPr="00CF668E">
              <w:rPr>
                <w:b/>
                <w:bCs/>
                <w:i/>
                <w:iCs/>
              </w:rPr>
              <w:t xml:space="preserve">    </w:t>
            </w:r>
            <w:r>
              <w:rPr>
                <w:b/>
                <w:bCs/>
                <w:i/>
                <w:iCs/>
              </w:rPr>
              <w:t xml:space="preserve">Dashboard    </w:t>
            </w:r>
            <w:r w:rsidRPr="00CF668E">
              <w:rPr>
                <w:b/>
                <w:bCs/>
                <w:i/>
                <w:iCs/>
              </w:rPr>
              <w:t xml:space="preserve"> </w:t>
            </w:r>
            <w:r>
              <w:rPr>
                <w:b/>
                <w:bCs/>
                <w:i/>
                <w:iCs/>
              </w:rPr>
              <w:t>Manage</w:t>
            </w:r>
            <w:r w:rsidRPr="00CF668E">
              <w:rPr>
                <w:b/>
                <w:bCs/>
                <w:i/>
                <w:iCs/>
              </w:rPr>
              <w:t xml:space="preserve"> Complaint</w:t>
            </w:r>
            <w:r>
              <w:rPr>
                <w:b/>
                <w:bCs/>
                <w:i/>
                <w:iCs/>
              </w:rPr>
              <w:t>s</w:t>
            </w:r>
            <w:r w:rsidRPr="00CF668E">
              <w:rPr>
                <w:b/>
                <w:bCs/>
                <w:i/>
                <w:iCs/>
              </w:rPr>
              <w:t xml:space="preserve"> </w:t>
            </w:r>
            <w:r>
              <w:rPr>
                <w:b/>
                <w:bCs/>
                <w:i/>
                <w:iCs/>
              </w:rPr>
              <w:t xml:space="preserve">   Analytics</w:t>
            </w:r>
            <w:r w:rsidRPr="00CF668E">
              <w:rPr>
                <w:b/>
                <w:bCs/>
                <w:i/>
                <w:iCs/>
              </w:rPr>
              <w:t xml:space="preserve"> </w:t>
            </w:r>
            <w:r>
              <w:rPr>
                <w:b/>
                <w:bCs/>
                <w:i/>
                <w:iCs/>
              </w:rPr>
              <w:t xml:space="preserve">      </w:t>
            </w:r>
          </w:p>
        </w:tc>
      </w:tr>
    </w:tbl>
    <w:p w14:paraId="31E8DBD8" w14:textId="77777777" w:rsidR="00472C37" w:rsidRDefault="00472C37" w:rsidP="00472C37"/>
    <w:p w14:paraId="348B4CA5" w14:textId="24E0CBBF" w:rsidR="00472C37" w:rsidRDefault="00472C37" w:rsidP="00472C37">
      <w:pPr>
        <w:pStyle w:val="Heading4"/>
      </w:pPr>
      <w:r>
        <w:t xml:space="preserve">Dashboard page: </w:t>
      </w:r>
    </w:p>
    <w:p w14:paraId="1B410388" w14:textId="2B7EEA05" w:rsidR="00472C37" w:rsidRDefault="00472C37" w:rsidP="00472C37"/>
    <w:p w14:paraId="44A26BCA" w14:textId="2DD37C11" w:rsidR="00BC57DF" w:rsidRDefault="00472C37" w:rsidP="00472C37">
      <w:pPr>
        <w:pStyle w:val="ListBullet"/>
        <w:numPr>
          <w:ilvl w:val="0"/>
          <w:numId w:val="10"/>
        </w:numPr>
      </w:pPr>
      <w:r>
        <w:rPr>
          <w:noProof/>
        </w:rPr>
        <mc:AlternateContent>
          <mc:Choice Requires="wps">
            <w:drawing>
              <wp:anchor distT="0" distB="0" distL="114300" distR="114300" simplePos="0" relativeHeight="251760128" behindDoc="0" locked="0" layoutInCell="1" allowOverlap="1" wp14:anchorId="787DADDF" wp14:editId="000830ED">
                <wp:simplePos x="0" y="0"/>
                <wp:positionH relativeFrom="column">
                  <wp:posOffset>371094</wp:posOffset>
                </wp:positionH>
                <wp:positionV relativeFrom="paragraph">
                  <wp:posOffset>130683</wp:posOffset>
                </wp:positionV>
                <wp:extent cx="2699309" cy="365760"/>
                <wp:effectExtent l="0" t="0" r="25400" b="15240"/>
                <wp:wrapNone/>
                <wp:docPr id="388559346" name="Text Box 4"/>
                <wp:cNvGraphicFramePr/>
                <a:graphic xmlns:a="http://schemas.openxmlformats.org/drawingml/2006/main">
                  <a:graphicData uri="http://schemas.microsoft.com/office/word/2010/wordprocessingShape">
                    <wps:wsp>
                      <wps:cNvSpPr txBox="1"/>
                      <wps:spPr>
                        <a:xfrm>
                          <a:off x="0" y="0"/>
                          <a:ext cx="2699309" cy="365760"/>
                        </a:xfrm>
                        <a:prstGeom prst="rect">
                          <a:avLst/>
                        </a:prstGeom>
                        <a:solidFill>
                          <a:schemeClr val="lt1"/>
                        </a:solidFill>
                        <a:ln w="6350">
                          <a:solidFill>
                            <a:prstClr val="black"/>
                          </a:solidFill>
                        </a:ln>
                      </wps:spPr>
                      <wps:txbx>
                        <w:txbxContent>
                          <w:p w14:paraId="60FE069E" w14:textId="0CCCA290" w:rsidR="00472C37" w:rsidRPr="00472C37" w:rsidRDefault="00472C37">
                            <w:pPr>
                              <w:rPr>
                                <w:b/>
                                <w:bCs/>
                              </w:rPr>
                            </w:pPr>
                            <w:r w:rsidRPr="00472C37">
                              <w:rPr>
                                <w:b/>
                                <w:bCs/>
                              </w:rPr>
                              <w:t xml:space="preserve">Search . . . </w:t>
                            </w:r>
                            <w:r>
                              <w:rPr>
                                <w:b/>
                                <w:bCs/>
                              </w:rPr>
                              <w:t xml:space="preserve">                                                        </w:t>
                            </w:r>
                            <w:r w:rsidRPr="00472C37">
                              <w:rPr>
                                <w:rFonts w:ascii="Times New Roman" w:hAnsi="Times New Roman" w:cs="Times New Roman"/>
                                <w:b/>
                                <w:bCs/>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7DADDF" id="Text Box 4" o:spid="_x0000_s1037" type="#_x0000_t202" style="position:absolute;left:0;text-align:left;margin-left:29.2pt;margin-top:10.3pt;width:212.55pt;height:28.8pt;z-index:251760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" fillcolor="white [3201]" strokeweight=".5pt">
                <v:textbox>
                  <w:txbxContent>
                    <w:p w14:paraId="60FE069E" w14:textId="0CCCA290" w:rsidR="00472C37" w:rsidRPr="00472C37" w:rsidRDefault="00472C37">
                      <w:pPr>
                        <w:rPr>
                          <w:b/>
                          <w:bCs/>
                        </w:rPr>
                      </w:pPr>
                      <w:r w:rsidRPr="00472C37">
                        <w:rPr>
                          <w:b/>
                          <w:bCs/>
                        </w:rPr>
                        <w:t xml:space="preserve">Search . . . </w:t>
                      </w:r>
                      <w:r>
                        <w:rPr>
                          <w:b/>
                          <w:bCs/>
                        </w:rPr>
                        <w:t xml:space="preserve">                                                        </w:t>
                      </w:r>
                      <w:r w:rsidRPr="00472C37">
                        <w:rPr>
                          <w:rFonts w:ascii="Times New Roman" w:hAnsi="Times New Roman" w:cs="Times New Roman"/>
                          <w:b/>
                          <w:bCs/>
                          <w:sz w:val="24"/>
                          <w:szCs w:val="24"/>
                        </w:rPr>
                        <w:t>↓</w:t>
                      </w:r>
                    </w:p>
                  </w:txbxContent>
                </v:textbox>
              </v:shape>
            </w:pict>
          </mc:Fallback>
        </mc:AlternateContent>
      </w:r>
      <w:r>
        <w:t xml:space="preserve">Category </w:t>
      </w:r>
    </w:p>
    <w:p w14:paraId="251AD348" w14:textId="63682800" w:rsidR="00472C37" w:rsidRDefault="00472C37" w:rsidP="00472C37">
      <w:pPr>
        <w:pStyle w:val="ListBullet"/>
        <w:numPr>
          <w:ilvl w:val="0"/>
          <w:numId w:val="10"/>
        </w:numPr>
      </w:pPr>
      <w:r>
        <w:t xml:space="preserve">Priority </w:t>
      </w:r>
    </w:p>
    <w:p w14:paraId="139C27FA" w14:textId="3D54DF2C" w:rsidR="00472C37" w:rsidRDefault="00472C37" w:rsidP="00472C37">
      <w:pPr>
        <w:pStyle w:val="ListBullet"/>
        <w:numPr>
          <w:ilvl w:val="0"/>
          <w:numId w:val="10"/>
        </w:numPr>
      </w:pPr>
      <w:r>
        <w:t>Date</w:t>
      </w:r>
    </w:p>
    <w:p w14:paraId="56B5DF6A" w14:textId="6DD9F875" w:rsidR="00472C37" w:rsidRDefault="00472C37" w:rsidP="00472C37">
      <w:pPr>
        <w:pStyle w:val="ListBullet"/>
        <w:numPr>
          <w:ilvl w:val="0"/>
          <w:numId w:val="0"/>
        </w:numPr>
        <w:ind w:left="360" w:hanging="360"/>
        <w:rPr>
          <w:i/>
          <w:iCs/>
        </w:rPr>
      </w:pPr>
      <w:r w:rsidRPr="00472C37">
        <w:rPr>
          <w:i/>
          <w:iCs/>
        </w:rPr>
        <w:t>(Revised to opening/closing paragraph)</w:t>
      </w:r>
    </w:p>
    <w:p w14:paraId="2FB12843" w14:textId="77777777" w:rsidR="00472C37" w:rsidRPr="00472C37" w:rsidRDefault="00472C37" w:rsidP="00472C37">
      <w:pPr>
        <w:pStyle w:val="ListBullet"/>
        <w:numPr>
          <w:ilvl w:val="0"/>
          <w:numId w:val="0"/>
        </w:numPr>
        <w:ind w:left="360" w:hanging="360"/>
        <w:rPr>
          <w:i/>
          <w:iCs/>
        </w:rPr>
      </w:pPr>
    </w:p>
    <w:tbl>
      <w:tblPr>
        <w:tblStyle w:val="TableGrid"/>
        <w:tblW w:w="0" w:type="auto"/>
        <w:tblInd w:w="360" w:type="dxa"/>
        <w:tblLook w:val="04A0" w:firstRow="1" w:lastRow="0" w:firstColumn="1" w:lastColumn="0" w:noHBand="0" w:noVBand="1"/>
      </w:tblPr>
      <w:tblGrid>
        <w:gridCol w:w="1443"/>
        <w:gridCol w:w="1427"/>
        <w:gridCol w:w="1415"/>
        <w:gridCol w:w="1380"/>
        <w:gridCol w:w="1397"/>
        <w:gridCol w:w="1434"/>
      </w:tblGrid>
      <w:tr w:rsidR="00472C37" w14:paraId="30FDC0EF" w14:textId="77777777" w:rsidTr="00472C37">
        <w:tc>
          <w:tcPr>
            <w:tcW w:w="1476" w:type="dxa"/>
          </w:tcPr>
          <w:p w14:paraId="29BB926B" w14:textId="7DD1CCAD" w:rsidR="00472C37" w:rsidRDefault="00472C37" w:rsidP="00472C37">
            <w:pPr>
              <w:pStyle w:val="ListBullet"/>
              <w:numPr>
                <w:ilvl w:val="0"/>
                <w:numId w:val="0"/>
              </w:numPr>
            </w:pPr>
            <w:r>
              <w:t>Complaint</w:t>
            </w:r>
          </w:p>
        </w:tc>
        <w:tc>
          <w:tcPr>
            <w:tcW w:w="1476" w:type="dxa"/>
          </w:tcPr>
          <w:p w14:paraId="1BECEC30" w14:textId="0484E5D5" w:rsidR="00472C37" w:rsidRDefault="00472C37" w:rsidP="00472C37">
            <w:pPr>
              <w:pStyle w:val="ListBullet"/>
              <w:numPr>
                <w:ilvl w:val="0"/>
                <w:numId w:val="0"/>
              </w:numPr>
            </w:pPr>
            <w:r>
              <w:t>Category</w:t>
            </w:r>
          </w:p>
        </w:tc>
        <w:tc>
          <w:tcPr>
            <w:tcW w:w="1476" w:type="dxa"/>
          </w:tcPr>
          <w:p w14:paraId="6B2DB4B1" w14:textId="4E43EB55" w:rsidR="00472C37" w:rsidRDefault="00472C37" w:rsidP="00472C37">
            <w:pPr>
              <w:pStyle w:val="ListBullet"/>
              <w:numPr>
                <w:ilvl w:val="0"/>
                <w:numId w:val="0"/>
              </w:numPr>
            </w:pPr>
            <w:r>
              <w:t>Priority</w:t>
            </w:r>
          </w:p>
        </w:tc>
        <w:tc>
          <w:tcPr>
            <w:tcW w:w="1476" w:type="dxa"/>
          </w:tcPr>
          <w:p w14:paraId="5379E089" w14:textId="14D3C504" w:rsidR="00472C37" w:rsidRDefault="00472C37" w:rsidP="00472C37">
            <w:pPr>
              <w:pStyle w:val="ListBullet"/>
              <w:numPr>
                <w:ilvl w:val="0"/>
                <w:numId w:val="0"/>
              </w:numPr>
            </w:pPr>
            <w:r>
              <w:t>Date</w:t>
            </w:r>
          </w:p>
        </w:tc>
        <w:tc>
          <w:tcPr>
            <w:tcW w:w="1476" w:type="dxa"/>
          </w:tcPr>
          <w:p w14:paraId="05A7D9E4" w14:textId="2D8547A2" w:rsidR="00472C37" w:rsidRDefault="00472C37" w:rsidP="00472C37">
            <w:pPr>
              <w:pStyle w:val="ListBullet"/>
              <w:numPr>
                <w:ilvl w:val="0"/>
                <w:numId w:val="0"/>
              </w:numPr>
            </w:pPr>
            <w:r>
              <w:t>Status</w:t>
            </w:r>
          </w:p>
        </w:tc>
        <w:tc>
          <w:tcPr>
            <w:tcW w:w="1476" w:type="dxa"/>
          </w:tcPr>
          <w:p w14:paraId="135EA572" w14:textId="3084A902" w:rsidR="00472C37" w:rsidRDefault="00472C37" w:rsidP="00472C37">
            <w:pPr>
              <w:pStyle w:val="ListBullet"/>
              <w:numPr>
                <w:ilvl w:val="0"/>
                <w:numId w:val="0"/>
              </w:numPr>
            </w:pPr>
            <w:r>
              <w:t>Response time</w:t>
            </w:r>
          </w:p>
        </w:tc>
      </w:tr>
      <w:tr w:rsidR="00472C37" w14:paraId="30DF47E2" w14:textId="77777777" w:rsidTr="00472C37">
        <w:tc>
          <w:tcPr>
            <w:tcW w:w="1476" w:type="dxa"/>
          </w:tcPr>
          <w:p w14:paraId="11DF6559" w14:textId="77777777" w:rsidR="00472C37" w:rsidRDefault="00472C37" w:rsidP="00472C37">
            <w:pPr>
              <w:pStyle w:val="ListBullet"/>
              <w:numPr>
                <w:ilvl w:val="0"/>
                <w:numId w:val="0"/>
              </w:numPr>
            </w:pPr>
          </w:p>
        </w:tc>
        <w:tc>
          <w:tcPr>
            <w:tcW w:w="1476" w:type="dxa"/>
          </w:tcPr>
          <w:p w14:paraId="423FB69D" w14:textId="77777777" w:rsidR="00472C37" w:rsidRDefault="00472C37" w:rsidP="00472C37">
            <w:pPr>
              <w:pStyle w:val="ListBullet"/>
              <w:numPr>
                <w:ilvl w:val="0"/>
                <w:numId w:val="0"/>
              </w:numPr>
            </w:pPr>
          </w:p>
        </w:tc>
        <w:tc>
          <w:tcPr>
            <w:tcW w:w="1476" w:type="dxa"/>
          </w:tcPr>
          <w:p w14:paraId="214D701E" w14:textId="77777777" w:rsidR="00472C37" w:rsidRDefault="00472C37" w:rsidP="00472C37">
            <w:pPr>
              <w:pStyle w:val="ListBullet"/>
              <w:numPr>
                <w:ilvl w:val="0"/>
                <w:numId w:val="0"/>
              </w:numPr>
            </w:pPr>
          </w:p>
        </w:tc>
        <w:tc>
          <w:tcPr>
            <w:tcW w:w="1476" w:type="dxa"/>
          </w:tcPr>
          <w:p w14:paraId="32D2E286" w14:textId="77777777" w:rsidR="00472C37" w:rsidRDefault="00472C37" w:rsidP="00472C37">
            <w:pPr>
              <w:pStyle w:val="ListBullet"/>
              <w:numPr>
                <w:ilvl w:val="0"/>
                <w:numId w:val="0"/>
              </w:numPr>
            </w:pPr>
          </w:p>
        </w:tc>
        <w:tc>
          <w:tcPr>
            <w:tcW w:w="1476" w:type="dxa"/>
          </w:tcPr>
          <w:p w14:paraId="5F490E49" w14:textId="77777777" w:rsidR="00472C37" w:rsidRDefault="00472C37" w:rsidP="00472C37">
            <w:pPr>
              <w:pStyle w:val="ListBullet"/>
              <w:numPr>
                <w:ilvl w:val="0"/>
                <w:numId w:val="0"/>
              </w:numPr>
            </w:pPr>
          </w:p>
        </w:tc>
        <w:tc>
          <w:tcPr>
            <w:tcW w:w="1476" w:type="dxa"/>
          </w:tcPr>
          <w:p w14:paraId="10B5FE09" w14:textId="77777777" w:rsidR="00472C37" w:rsidRDefault="00472C37" w:rsidP="00472C37">
            <w:pPr>
              <w:pStyle w:val="ListBullet"/>
              <w:numPr>
                <w:ilvl w:val="0"/>
                <w:numId w:val="0"/>
              </w:numPr>
            </w:pPr>
          </w:p>
        </w:tc>
      </w:tr>
      <w:tr w:rsidR="00472C37" w14:paraId="73AD7D48" w14:textId="77777777" w:rsidTr="00472C37">
        <w:tc>
          <w:tcPr>
            <w:tcW w:w="1476" w:type="dxa"/>
          </w:tcPr>
          <w:p w14:paraId="00D56DD1" w14:textId="77777777" w:rsidR="00472C37" w:rsidRDefault="00472C37" w:rsidP="00472C37">
            <w:pPr>
              <w:pStyle w:val="ListBullet"/>
              <w:numPr>
                <w:ilvl w:val="0"/>
                <w:numId w:val="0"/>
              </w:numPr>
            </w:pPr>
          </w:p>
        </w:tc>
        <w:tc>
          <w:tcPr>
            <w:tcW w:w="1476" w:type="dxa"/>
          </w:tcPr>
          <w:p w14:paraId="16E28DB2" w14:textId="77777777" w:rsidR="00472C37" w:rsidRDefault="00472C37" w:rsidP="00472C37">
            <w:pPr>
              <w:pStyle w:val="ListBullet"/>
              <w:numPr>
                <w:ilvl w:val="0"/>
                <w:numId w:val="0"/>
              </w:numPr>
            </w:pPr>
          </w:p>
        </w:tc>
        <w:tc>
          <w:tcPr>
            <w:tcW w:w="1476" w:type="dxa"/>
          </w:tcPr>
          <w:p w14:paraId="0C62A3EF" w14:textId="77777777" w:rsidR="00472C37" w:rsidRDefault="00472C37" w:rsidP="00472C37">
            <w:pPr>
              <w:pStyle w:val="ListBullet"/>
              <w:numPr>
                <w:ilvl w:val="0"/>
                <w:numId w:val="0"/>
              </w:numPr>
            </w:pPr>
          </w:p>
        </w:tc>
        <w:tc>
          <w:tcPr>
            <w:tcW w:w="1476" w:type="dxa"/>
          </w:tcPr>
          <w:p w14:paraId="3F37C4A1" w14:textId="77777777" w:rsidR="00472C37" w:rsidRDefault="00472C37" w:rsidP="00472C37">
            <w:pPr>
              <w:pStyle w:val="ListBullet"/>
              <w:numPr>
                <w:ilvl w:val="0"/>
                <w:numId w:val="0"/>
              </w:numPr>
            </w:pPr>
          </w:p>
        </w:tc>
        <w:tc>
          <w:tcPr>
            <w:tcW w:w="1476" w:type="dxa"/>
          </w:tcPr>
          <w:p w14:paraId="597F2A8B" w14:textId="77777777" w:rsidR="00472C37" w:rsidRDefault="00472C37" w:rsidP="00472C37">
            <w:pPr>
              <w:pStyle w:val="ListBullet"/>
              <w:numPr>
                <w:ilvl w:val="0"/>
                <w:numId w:val="0"/>
              </w:numPr>
            </w:pPr>
          </w:p>
        </w:tc>
        <w:tc>
          <w:tcPr>
            <w:tcW w:w="1476" w:type="dxa"/>
          </w:tcPr>
          <w:p w14:paraId="7E8FF4C1" w14:textId="77777777" w:rsidR="00472C37" w:rsidRDefault="00472C37" w:rsidP="00472C37">
            <w:pPr>
              <w:pStyle w:val="ListBullet"/>
              <w:numPr>
                <w:ilvl w:val="0"/>
                <w:numId w:val="0"/>
              </w:numPr>
            </w:pPr>
          </w:p>
        </w:tc>
      </w:tr>
      <w:tr w:rsidR="00472C37" w14:paraId="522373A4" w14:textId="77777777" w:rsidTr="00472C37">
        <w:tc>
          <w:tcPr>
            <w:tcW w:w="1476" w:type="dxa"/>
          </w:tcPr>
          <w:p w14:paraId="61AC2605" w14:textId="77777777" w:rsidR="00472C37" w:rsidRDefault="00472C37" w:rsidP="00472C37">
            <w:pPr>
              <w:pStyle w:val="ListBullet"/>
              <w:numPr>
                <w:ilvl w:val="0"/>
                <w:numId w:val="0"/>
              </w:numPr>
            </w:pPr>
          </w:p>
        </w:tc>
        <w:tc>
          <w:tcPr>
            <w:tcW w:w="1476" w:type="dxa"/>
          </w:tcPr>
          <w:p w14:paraId="243B7931" w14:textId="77777777" w:rsidR="00472C37" w:rsidRDefault="00472C37" w:rsidP="00472C37">
            <w:pPr>
              <w:pStyle w:val="ListBullet"/>
              <w:numPr>
                <w:ilvl w:val="0"/>
                <w:numId w:val="0"/>
              </w:numPr>
            </w:pPr>
          </w:p>
        </w:tc>
        <w:tc>
          <w:tcPr>
            <w:tcW w:w="1476" w:type="dxa"/>
          </w:tcPr>
          <w:p w14:paraId="18A50B72" w14:textId="77777777" w:rsidR="00472C37" w:rsidRDefault="00472C37" w:rsidP="00472C37">
            <w:pPr>
              <w:pStyle w:val="ListBullet"/>
              <w:numPr>
                <w:ilvl w:val="0"/>
                <w:numId w:val="0"/>
              </w:numPr>
            </w:pPr>
          </w:p>
        </w:tc>
        <w:tc>
          <w:tcPr>
            <w:tcW w:w="1476" w:type="dxa"/>
          </w:tcPr>
          <w:p w14:paraId="0EB4C233" w14:textId="77777777" w:rsidR="00472C37" w:rsidRDefault="00472C37" w:rsidP="00472C37">
            <w:pPr>
              <w:pStyle w:val="ListBullet"/>
              <w:numPr>
                <w:ilvl w:val="0"/>
                <w:numId w:val="0"/>
              </w:numPr>
            </w:pPr>
          </w:p>
        </w:tc>
        <w:tc>
          <w:tcPr>
            <w:tcW w:w="1476" w:type="dxa"/>
          </w:tcPr>
          <w:p w14:paraId="478AD154" w14:textId="77777777" w:rsidR="00472C37" w:rsidRDefault="00472C37" w:rsidP="00472C37">
            <w:pPr>
              <w:pStyle w:val="ListBullet"/>
              <w:numPr>
                <w:ilvl w:val="0"/>
                <w:numId w:val="0"/>
              </w:numPr>
            </w:pPr>
          </w:p>
        </w:tc>
        <w:tc>
          <w:tcPr>
            <w:tcW w:w="1476" w:type="dxa"/>
          </w:tcPr>
          <w:p w14:paraId="338D6333" w14:textId="77777777" w:rsidR="00472C37" w:rsidRDefault="00472C37" w:rsidP="00472C37">
            <w:pPr>
              <w:pStyle w:val="ListBullet"/>
              <w:numPr>
                <w:ilvl w:val="0"/>
                <w:numId w:val="0"/>
              </w:numPr>
            </w:pPr>
          </w:p>
        </w:tc>
      </w:tr>
      <w:tr w:rsidR="00472C37" w14:paraId="3B77B1E5" w14:textId="77777777" w:rsidTr="00472C37">
        <w:tc>
          <w:tcPr>
            <w:tcW w:w="1476" w:type="dxa"/>
          </w:tcPr>
          <w:p w14:paraId="35184BCC" w14:textId="77777777" w:rsidR="00472C37" w:rsidRDefault="00472C37" w:rsidP="00472C37">
            <w:pPr>
              <w:pStyle w:val="ListBullet"/>
              <w:numPr>
                <w:ilvl w:val="0"/>
                <w:numId w:val="0"/>
              </w:numPr>
            </w:pPr>
          </w:p>
        </w:tc>
        <w:tc>
          <w:tcPr>
            <w:tcW w:w="1476" w:type="dxa"/>
          </w:tcPr>
          <w:p w14:paraId="00209633" w14:textId="77777777" w:rsidR="00472C37" w:rsidRDefault="00472C37" w:rsidP="00472C37">
            <w:pPr>
              <w:pStyle w:val="ListBullet"/>
              <w:numPr>
                <w:ilvl w:val="0"/>
                <w:numId w:val="0"/>
              </w:numPr>
            </w:pPr>
          </w:p>
        </w:tc>
        <w:tc>
          <w:tcPr>
            <w:tcW w:w="1476" w:type="dxa"/>
          </w:tcPr>
          <w:p w14:paraId="7D2EC1C5" w14:textId="77777777" w:rsidR="00472C37" w:rsidRDefault="00472C37" w:rsidP="00472C37">
            <w:pPr>
              <w:pStyle w:val="ListBullet"/>
              <w:numPr>
                <w:ilvl w:val="0"/>
                <w:numId w:val="0"/>
              </w:numPr>
            </w:pPr>
          </w:p>
        </w:tc>
        <w:tc>
          <w:tcPr>
            <w:tcW w:w="1476" w:type="dxa"/>
          </w:tcPr>
          <w:p w14:paraId="05CC98F5" w14:textId="77777777" w:rsidR="00472C37" w:rsidRDefault="00472C37" w:rsidP="00472C37">
            <w:pPr>
              <w:pStyle w:val="ListBullet"/>
              <w:numPr>
                <w:ilvl w:val="0"/>
                <w:numId w:val="0"/>
              </w:numPr>
            </w:pPr>
          </w:p>
        </w:tc>
        <w:tc>
          <w:tcPr>
            <w:tcW w:w="1476" w:type="dxa"/>
          </w:tcPr>
          <w:p w14:paraId="1514B092" w14:textId="77777777" w:rsidR="00472C37" w:rsidRDefault="00472C37" w:rsidP="00472C37">
            <w:pPr>
              <w:pStyle w:val="ListBullet"/>
              <w:numPr>
                <w:ilvl w:val="0"/>
                <w:numId w:val="0"/>
              </w:numPr>
            </w:pPr>
          </w:p>
        </w:tc>
        <w:tc>
          <w:tcPr>
            <w:tcW w:w="1476" w:type="dxa"/>
          </w:tcPr>
          <w:p w14:paraId="55C6820B" w14:textId="77777777" w:rsidR="00472C37" w:rsidRDefault="00472C37" w:rsidP="00472C37">
            <w:pPr>
              <w:pStyle w:val="ListBullet"/>
              <w:numPr>
                <w:ilvl w:val="0"/>
                <w:numId w:val="0"/>
              </w:numPr>
            </w:pPr>
          </w:p>
        </w:tc>
      </w:tr>
      <w:tr w:rsidR="00472C37" w14:paraId="1518B355" w14:textId="77777777" w:rsidTr="00472C37">
        <w:tc>
          <w:tcPr>
            <w:tcW w:w="1476" w:type="dxa"/>
          </w:tcPr>
          <w:p w14:paraId="73643EC2" w14:textId="77777777" w:rsidR="00472C37" w:rsidRDefault="00472C37" w:rsidP="00472C37">
            <w:pPr>
              <w:pStyle w:val="ListBullet"/>
              <w:numPr>
                <w:ilvl w:val="0"/>
                <w:numId w:val="0"/>
              </w:numPr>
            </w:pPr>
          </w:p>
        </w:tc>
        <w:tc>
          <w:tcPr>
            <w:tcW w:w="1476" w:type="dxa"/>
          </w:tcPr>
          <w:p w14:paraId="67C8972E" w14:textId="77777777" w:rsidR="00472C37" w:rsidRDefault="00472C37" w:rsidP="00472C37">
            <w:pPr>
              <w:pStyle w:val="ListBullet"/>
              <w:numPr>
                <w:ilvl w:val="0"/>
                <w:numId w:val="0"/>
              </w:numPr>
            </w:pPr>
          </w:p>
        </w:tc>
        <w:tc>
          <w:tcPr>
            <w:tcW w:w="1476" w:type="dxa"/>
          </w:tcPr>
          <w:p w14:paraId="155C9F8C" w14:textId="77777777" w:rsidR="00472C37" w:rsidRDefault="00472C37" w:rsidP="00472C37">
            <w:pPr>
              <w:pStyle w:val="ListBullet"/>
              <w:numPr>
                <w:ilvl w:val="0"/>
                <w:numId w:val="0"/>
              </w:numPr>
            </w:pPr>
          </w:p>
        </w:tc>
        <w:tc>
          <w:tcPr>
            <w:tcW w:w="1476" w:type="dxa"/>
          </w:tcPr>
          <w:p w14:paraId="1D617D8D" w14:textId="77777777" w:rsidR="00472C37" w:rsidRDefault="00472C37" w:rsidP="00472C37">
            <w:pPr>
              <w:pStyle w:val="ListBullet"/>
              <w:numPr>
                <w:ilvl w:val="0"/>
                <w:numId w:val="0"/>
              </w:numPr>
            </w:pPr>
          </w:p>
        </w:tc>
        <w:tc>
          <w:tcPr>
            <w:tcW w:w="1476" w:type="dxa"/>
          </w:tcPr>
          <w:p w14:paraId="401A4CD6" w14:textId="77777777" w:rsidR="00472C37" w:rsidRDefault="00472C37" w:rsidP="00472C37">
            <w:pPr>
              <w:pStyle w:val="ListBullet"/>
              <w:numPr>
                <w:ilvl w:val="0"/>
                <w:numId w:val="0"/>
              </w:numPr>
            </w:pPr>
          </w:p>
        </w:tc>
        <w:tc>
          <w:tcPr>
            <w:tcW w:w="1476" w:type="dxa"/>
          </w:tcPr>
          <w:p w14:paraId="4C027393" w14:textId="77777777" w:rsidR="00472C37" w:rsidRDefault="00472C37" w:rsidP="00472C37">
            <w:pPr>
              <w:pStyle w:val="ListBullet"/>
              <w:numPr>
                <w:ilvl w:val="0"/>
                <w:numId w:val="0"/>
              </w:numPr>
            </w:pPr>
          </w:p>
        </w:tc>
      </w:tr>
    </w:tbl>
    <w:p w14:paraId="7649E1E0" w14:textId="5086E37A" w:rsidR="00472C37" w:rsidRDefault="00472C37" w:rsidP="00472C37">
      <w:pPr>
        <w:pStyle w:val="Heading4"/>
      </w:pPr>
      <w:r>
        <w:t>Manage complaint page:</w:t>
      </w:r>
    </w:p>
    <w:p w14:paraId="40EAABB2" w14:textId="77777777" w:rsidR="00472C37" w:rsidRPr="00472C37" w:rsidRDefault="00472C37" w:rsidP="00472C37"/>
    <w:p w14:paraId="098E578B" w14:textId="65C44F4C" w:rsidR="00472C37" w:rsidRDefault="00472C37" w:rsidP="00472C37">
      <w:pPr>
        <w:pStyle w:val="Heading4"/>
      </w:pPr>
      <w:r>
        <w:t>Analytics page:</w:t>
      </w:r>
      <w:r w:rsidR="00135C90">
        <w:t xml:space="preserve"> </w:t>
      </w:r>
    </w:p>
    <w:p w14:paraId="11BEEE7E" w14:textId="1C6E89DA" w:rsidR="00135C90" w:rsidRPr="00135C90" w:rsidRDefault="00135C90" w:rsidP="00135C90">
      <w:pPr>
        <w:rPr>
          <w:rtl/>
        </w:rPr>
      </w:pPr>
      <w:r>
        <w:t>Variables: Response time/Complaint Category.</w:t>
      </w:r>
    </w:p>
    <w:p w14:paraId="2587AE7A" w14:textId="76281337" w:rsidR="00472C37" w:rsidRPr="00472C37" w:rsidRDefault="00135C90" w:rsidP="00472C37">
      <w:pPr>
        <w:rPr>
          <w:rtl/>
        </w:rPr>
      </w:pPr>
      <w:r>
        <w:rPr>
          <w:noProof/>
          <w:rtl/>
          <w:lang w:val="ar-SA"/>
        </w:rPr>
        <w:drawing>
          <wp:inline distT="0" distB="0" distL="0" distR="0" wp14:anchorId="7A762016" wp14:editId="1F51FB95">
            <wp:extent cx="3291840" cy="1901952"/>
            <wp:effectExtent l="0" t="0" r="3810" b="3175"/>
            <wp:docPr id="181379854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472C37" w:rsidRPr="00472C37"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0DB13" w14:textId="77777777" w:rsidR="0008659C" w:rsidRDefault="0008659C" w:rsidP="00EB2A41">
      <w:pPr>
        <w:spacing w:after="0" w:line="240" w:lineRule="auto"/>
      </w:pPr>
      <w:r>
        <w:separator/>
      </w:r>
    </w:p>
  </w:endnote>
  <w:endnote w:type="continuationSeparator" w:id="0">
    <w:p w14:paraId="198F1650" w14:textId="77777777" w:rsidR="0008659C" w:rsidRDefault="0008659C" w:rsidP="00EB2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97405" w14:textId="77777777" w:rsidR="0008659C" w:rsidRDefault="0008659C" w:rsidP="00EB2A41">
      <w:pPr>
        <w:spacing w:after="0" w:line="240" w:lineRule="auto"/>
      </w:pPr>
      <w:r>
        <w:separator/>
      </w:r>
    </w:p>
  </w:footnote>
  <w:footnote w:type="continuationSeparator" w:id="0">
    <w:p w14:paraId="6F674DA2" w14:textId="77777777" w:rsidR="0008659C" w:rsidRDefault="0008659C" w:rsidP="00EB2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8C6D46"/>
    <w:multiLevelType w:val="hybridMultilevel"/>
    <w:tmpl w:val="C61A7A88"/>
    <w:lvl w:ilvl="0" w:tplc="883CE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9C3C4E"/>
    <w:multiLevelType w:val="hybridMultilevel"/>
    <w:tmpl w:val="8E9A1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DD21EF"/>
    <w:multiLevelType w:val="hybridMultilevel"/>
    <w:tmpl w:val="C0D42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7D741F"/>
    <w:multiLevelType w:val="hybridMultilevel"/>
    <w:tmpl w:val="F7761698"/>
    <w:lvl w:ilvl="0" w:tplc="A14C53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5A44D2"/>
    <w:multiLevelType w:val="hybridMultilevel"/>
    <w:tmpl w:val="CF0A54D0"/>
    <w:lvl w:ilvl="0" w:tplc="04090001">
      <w:start w:val="1"/>
      <w:numFmt w:val="bullet"/>
      <w:lvlText w:val=""/>
      <w:lvlJc w:val="left"/>
      <w:pPr>
        <w:ind w:left="5766" w:hanging="360"/>
      </w:pPr>
      <w:rPr>
        <w:rFonts w:ascii="Symbol" w:hAnsi="Symbol" w:hint="default"/>
      </w:rPr>
    </w:lvl>
    <w:lvl w:ilvl="1" w:tplc="04090003" w:tentative="1">
      <w:start w:val="1"/>
      <w:numFmt w:val="bullet"/>
      <w:lvlText w:val="o"/>
      <w:lvlJc w:val="left"/>
      <w:pPr>
        <w:ind w:left="6486" w:hanging="360"/>
      </w:pPr>
      <w:rPr>
        <w:rFonts w:ascii="Courier New" w:hAnsi="Courier New" w:cs="Courier New" w:hint="default"/>
      </w:rPr>
    </w:lvl>
    <w:lvl w:ilvl="2" w:tplc="04090005" w:tentative="1">
      <w:start w:val="1"/>
      <w:numFmt w:val="bullet"/>
      <w:lvlText w:val=""/>
      <w:lvlJc w:val="left"/>
      <w:pPr>
        <w:ind w:left="7206" w:hanging="360"/>
      </w:pPr>
      <w:rPr>
        <w:rFonts w:ascii="Wingdings" w:hAnsi="Wingdings" w:hint="default"/>
      </w:rPr>
    </w:lvl>
    <w:lvl w:ilvl="3" w:tplc="04090001" w:tentative="1">
      <w:start w:val="1"/>
      <w:numFmt w:val="bullet"/>
      <w:lvlText w:val=""/>
      <w:lvlJc w:val="left"/>
      <w:pPr>
        <w:ind w:left="7926" w:hanging="360"/>
      </w:pPr>
      <w:rPr>
        <w:rFonts w:ascii="Symbol" w:hAnsi="Symbol" w:hint="default"/>
      </w:rPr>
    </w:lvl>
    <w:lvl w:ilvl="4" w:tplc="04090003" w:tentative="1">
      <w:start w:val="1"/>
      <w:numFmt w:val="bullet"/>
      <w:lvlText w:val="o"/>
      <w:lvlJc w:val="left"/>
      <w:pPr>
        <w:ind w:left="8646" w:hanging="360"/>
      </w:pPr>
      <w:rPr>
        <w:rFonts w:ascii="Courier New" w:hAnsi="Courier New" w:cs="Courier New" w:hint="default"/>
      </w:rPr>
    </w:lvl>
    <w:lvl w:ilvl="5" w:tplc="04090005" w:tentative="1">
      <w:start w:val="1"/>
      <w:numFmt w:val="bullet"/>
      <w:lvlText w:val=""/>
      <w:lvlJc w:val="left"/>
      <w:pPr>
        <w:ind w:left="9366" w:hanging="360"/>
      </w:pPr>
      <w:rPr>
        <w:rFonts w:ascii="Wingdings" w:hAnsi="Wingdings" w:hint="default"/>
      </w:rPr>
    </w:lvl>
    <w:lvl w:ilvl="6" w:tplc="04090001" w:tentative="1">
      <w:start w:val="1"/>
      <w:numFmt w:val="bullet"/>
      <w:lvlText w:val=""/>
      <w:lvlJc w:val="left"/>
      <w:pPr>
        <w:ind w:left="10086" w:hanging="360"/>
      </w:pPr>
      <w:rPr>
        <w:rFonts w:ascii="Symbol" w:hAnsi="Symbol" w:hint="default"/>
      </w:rPr>
    </w:lvl>
    <w:lvl w:ilvl="7" w:tplc="04090003" w:tentative="1">
      <w:start w:val="1"/>
      <w:numFmt w:val="bullet"/>
      <w:lvlText w:val="o"/>
      <w:lvlJc w:val="left"/>
      <w:pPr>
        <w:ind w:left="10806" w:hanging="360"/>
      </w:pPr>
      <w:rPr>
        <w:rFonts w:ascii="Courier New" w:hAnsi="Courier New" w:cs="Courier New" w:hint="default"/>
      </w:rPr>
    </w:lvl>
    <w:lvl w:ilvl="8" w:tplc="04090005" w:tentative="1">
      <w:start w:val="1"/>
      <w:numFmt w:val="bullet"/>
      <w:lvlText w:val=""/>
      <w:lvlJc w:val="left"/>
      <w:pPr>
        <w:ind w:left="11526" w:hanging="360"/>
      </w:pPr>
      <w:rPr>
        <w:rFonts w:ascii="Wingdings" w:hAnsi="Wingdings" w:hint="default"/>
      </w:rPr>
    </w:lvl>
  </w:abstractNum>
  <w:abstractNum w:abstractNumId="14" w15:restartNumberingAfterBreak="0">
    <w:nsid w:val="66260F74"/>
    <w:multiLevelType w:val="hybridMultilevel"/>
    <w:tmpl w:val="4A226C42"/>
    <w:lvl w:ilvl="0" w:tplc="04090001">
      <w:start w:val="1"/>
      <w:numFmt w:val="bullet"/>
      <w:lvlText w:val=""/>
      <w:lvlJc w:val="left"/>
      <w:pPr>
        <w:ind w:left="720" w:hanging="360"/>
      </w:pPr>
      <w:rPr>
        <w:rFonts w:ascii="Symbol" w:hAnsi="Symbol" w:hint="default"/>
      </w:rPr>
    </w:lvl>
    <w:lvl w:ilvl="1" w:tplc="BAEC8D6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705C1"/>
    <w:multiLevelType w:val="hybridMultilevel"/>
    <w:tmpl w:val="7C0C3B04"/>
    <w:lvl w:ilvl="0" w:tplc="C0620836">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4A18E2"/>
    <w:multiLevelType w:val="hybridMultilevel"/>
    <w:tmpl w:val="80BAD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722732">
    <w:abstractNumId w:val="8"/>
  </w:num>
  <w:num w:numId="2" w16cid:durableId="421872680">
    <w:abstractNumId w:val="6"/>
  </w:num>
  <w:num w:numId="3" w16cid:durableId="1787843017">
    <w:abstractNumId w:val="5"/>
  </w:num>
  <w:num w:numId="4" w16cid:durableId="1130519334">
    <w:abstractNumId w:val="4"/>
  </w:num>
  <w:num w:numId="5" w16cid:durableId="364866459">
    <w:abstractNumId w:val="7"/>
  </w:num>
  <w:num w:numId="6" w16cid:durableId="453595682">
    <w:abstractNumId w:val="3"/>
  </w:num>
  <w:num w:numId="7" w16cid:durableId="167257723">
    <w:abstractNumId w:val="2"/>
  </w:num>
  <w:num w:numId="8" w16cid:durableId="1152717259">
    <w:abstractNumId w:val="1"/>
  </w:num>
  <w:num w:numId="9" w16cid:durableId="1249920041">
    <w:abstractNumId w:val="0"/>
  </w:num>
  <w:num w:numId="10" w16cid:durableId="471748934">
    <w:abstractNumId w:val="13"/>
  </w:num>
  <w:num w:numId="11" w16cid:durableId="1699820139">
    <w:abstractNumId w:val="15"/>
  </w:num>
  <w:num w:numId="12" w16cid:durableId="479227895">
    <w:abstractNumId w:val="10"/>
  </w:num>
  <w:num w:numId="13" w16cid:durableId="937979403">
    <w:abstractNumId w:val="14"/>
  </w:num>
  <w:num w:numId="14" w16cid:durableId="1098255008">
    <w:abstractNumId w:val="9"/>
  </w:num>
  <w:num w:numId="15" w16cid:durableId="922910149">
    <w:abstractNumId w:val="12"/>
  </w:num>
  <w:num w:numId="16" w16cid:durableId="123891284">
    <w:abstractNumId w:val="11"/>
  </w:num>
  <w:num w:numId="17" w16cid:durableId="1866787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5B07"/>
    <w:rsid w:val="00034616"/>
    <w:rsid w:val="0006063C"/>
    <w:rsid w:val="0008659C"/>
    <w:rsid w:val="00135C90"/>
    <w:rsid w:val="0015074B"/>
    <w:rsid w:val="002657BD"/>
    <w:rsid w:val="0029639D"/>
    <w:rsid w:val="00326F90"/>
    <w:rsid w:val="003405A7"/>
    <w:rsid w:val="00346A7D"/>
    <w:rsid w:val="00472C37"/>
    <w:rsid w:val="005701F5"/>
    <w:rsid w:val="006D1363"/>
    <w:rsid w:val="00887AE9"/>
    <w:rsid w:val="008A2790"/>
    <w:rsid w:val="009B5F5E"/>
    <w:rsid w:val="009D6CAD"/>
    <w:rsid w:val="00A4796C"/>
    <w:rsid w:val="00AA1D8D"/>
    <w:rsid w:val="00B47730"/>
    <w:rsid w:val="00BC34A4"/>
    <w:rsid w:val="00BC3E54"/>
    <w:rsid w:val="00BC57DF"/>
    <w:rsid w:val="00CB0664"/>
    <w:rsid w:val="00CC2E70"/>
    <w:rsid w:val="00CF668E"/>
    <w:rsid w:val="00D22CCC"/>
    <w:rsid w:val="00E74E10"/>
    <w:rsid w:val="00E81064"/>
    <w:rsid w:val="00EB2A41"/>
    <w:rsid w:val="00EC676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468DC8"/>
  <w14:defaultImageDpi w14:val="300"/>
  <w15:docId w15:val="{E0833C1F-F2D7-404A-947B-528BA1EF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CCC"/>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41"/>
    <w:rsid w:val="006D1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957474">
      <w:bodyDiv w:val="1"/>
      <w:marLeft w:val="0"/>
      <w:marRight w:val="0"/>
      <w:marTop w:val="0"/>
      <w:marBottom w:val="0"/>
      <w:divBdr>
        <w:top w:val="none" w:sz="0" w:space="0" w:color="auto"/>
        <w:left w:val="none" w:sz="0" w:space="0" w:color="auto"/>
        <w:bottom w:val="none" w:sz="0" w:space="0" w:color="auto"/>
        <w:right w:val="none" w:sz="0" w:space="0" w:color="auto"/>
      </w:divBdr>
    </w:div>
    <w:div w:id="1042245495">
      <w:bodyDiv w:val="1"/>
      <w:marLeft w:val="0"/>
      <w:marRight w:val="0"/>
      <w:marTop w:val="0"/>
      <w:marBottom w:val="0"/>
      <w:divBdr>
        <w:top w:val="none" w:sz="0" w:space="0" w:color="auto"/>
        <w:left w:val="none" w:sz="0" w:space="0" w:color="auto"/>
        <w:bottom w:val="none" w:sz="0" w:space="0" w:color="auto"/>
        <w:right w:val="none" w:sz="0" w:space="0" w:color="auto"/>
      </w:divBdr>
    </w:div>
    <w:div w:id="1250191953">
      <w:bodyDiv w:val="1"/>
      <w:marLeft w:val="0"/>
      <w:marRight w:val="0"/>
      <w:marTop w:val="0"/>
      <w:marBottom w:val="0"/>
      <w:divBdr>
        <w:top w:val="none" w:sz="0" w:space="0" w:color="auto"/>
        <w:left w:val="none" w:sz="0" w:space="0" w:color="auto"/>
        <w:bottom w:val="none" w:sz="0" w:space="0" w:color="auto"/>
        <w:right w:val="none" w:sz="0" w:space="0" w:color="auto"/>
      </w:divBdr>
    </w:div>
    <w:div w:id="1449667902">
      <w:bodyDiv w:val="1"/>
      <w:marLeft w:val="0"/>
      <w:marRight w:val="0"/>
      <w:marTop w:val="0"/>
      <w:marBottom w:val="0"/>
      <w:divBdr>
        <w:top w:val="none" w:sz="0" w:space="0" w:color="auto"/>
        <w:left w:val="none" w:sz="0" w:space="0" w:color="auto"/>
        <w:bottom w:val="none" w:sz="0" w:space="0" w:color="auto"/>
        <w:right w:val="none" w:sz="0" w:space="0" w:color="auto"/>
      </w:divBdr>
    </w:div>
    <w:div w:id="1975409470">
      <w:bodyDiv w:val="1"/>
      <w:marLeft w:val="0"/>
      <w:marRight w:val="0"/>
      <w:marTop w:val="0"/>
      <w:marBottom w:val="0"/>
      <w:divBdr>
        <w:top w:val="none" w:sz="0" w:space="0" w:color="auto"/>
        <w:left w:val="none" w:sz="0" w:space="0" w:color="auto"/>
        <w:bottom w:val="none" w:sz="0" w:space="0" w:color="auto"/>
        <w:right w:val="none" w:sz="0" w:space="0" w:color="auto"/>
      </w:divBdr>
    </w:div>
    <w:div w:id="2130077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www.plantuml.com/plantuml/png/TPBFYXin3CRlVWgHIqzPDjd_FPHT0eL22s4dwLqxLgQcOpdOycxRL-eZz9OdgsF6E3Df8GHBty_II9yVWw2NQ7lLqqv077ZJVHFGnbChnh5Is8hpq4ZKn394ioRkzyuBR0Zj3310inca9sqDco0UKwHK3DHY89XzTftXZ6vNYr7QHHdoovflueir0YjdzpqQBiHL9JOUs-zdm7K5rjwz6atmaKY_97OWRYgnGg7EUVEBpkhSLkgPWkjVpv6xYcpt6kM4W4PGOXZ0-me-VPgltHjvql1ChREMMEDnpuLzgEnNGs-9Ekwvg8lBAdznRB8pFuEGXJNvdVCMkQK2BqvWPEm8je5yAF9IgNV5Lp0iv35R7bH9pkSVibl96RYuo6Tu3uVVz4E8zU4Fm0IzciJNa_WcjpnvEvE-cu6xhSUxUhnNn-l_No5W-Z4ORlkeaxoBd0kd3FXiek4Esc9IKAdwCDT3dckucGPBZSOlUVoX8wciwL8T_ygY5fEAyEzBI_L8hAFj_m80"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Series 1</c:v>
                </c:pt>
              </c:strCache>
            </c:strRef>
          </c:tx>
          <c:spPr>
            <a:ln w="28575" cap="rnd">
              <a:solidFill>
                <a:schemeClr val="accent1"/>
              </a:solidFill>
              <a:round/>
            </a:ln>
            <a:effectLst/>
          </c:spPr>
          <c:marker>
            <c:symbol val="none"/>
          </c:marker>
          <c:cat>
            <c:strRef>
              <c:f>Sheet1!$A$2:$A$5</c:f>
              <c:strCache>
                <c:ptCount val="2"/>
                <c:pt idx="0">
                  <c:v>Response time</c:v>
                </c:pt>
                <c:pt idx="1">
                  <c:v>Complaint category</c:v>
                </c:pt>
              </c:strCache>
            </c:strRef>
          </c:cat>
          <c:val>
            <c:numRef>
              <c:f>Sheet1!$B$2:$B$5</c:f>
              <c:numCache>
                <c:formatCode>General</c:formatCode>
                <c:ptCount val="4"/>
                <c:pt idx="0">
                  <c:v>4.3</c:v>
                </c:pt>
                <c:pt idx="1">
                  <c:v>2.5</c:v>
                </c:pt>
                <c:pt idx="2">
                  <c:v>3.5</c:v>
                </c:pt>
              </c:numCache>
            </c:numRef>
          </c:val>
          <c:smooth val="0"/>
          <c:extLst>
            <c:ext xmlns:c16="http://schemas.microsoft.com/office/drawing/2014/chart" uri="{C3380CC4-5D6E-409C-BE32-E72D297353CC}">
              <c16:uniqueId val="{00000000-D7CC-4EEE-B2B0-84B7BD846091}"/>
            </c:ext>
          </c:extLst>
        </c:ser>
        <c:ser>
          <c:idx val="1"/>
          <c:order val="1"/>
          <c:tx>
            <c:strRef>
              <c:f>Sheet1!$C$1</c:f>
              <c:strCache>
                <c:ptCount val="1"/>
                <c:pt idx="0">
                  <c:v>Column1</c:v>
                </c:pt>
              </c:strCache>
            </c:strRef>
          </c:tx>
          <c:spPr>
            <a:ln w="28575" cap="rnd">
              <a:solidFill>
                <a:schemeClr val="accent2"/>
              </a:solidFill>
              <a:round/>
            </a:ln>
            <a:effectLst/>
          </c:spPr>
          <c:marker>
            <c:symbol val="none"/>
          </c:marker>
          <c:cat>
            <c:strRef>
              <c:f>Sheet1!$A$2:$A$5</c:f>
              <c:strCache>
                <c:ptCount val="2"/>
                <c:pt idx="0">
                  <c:v>Response time</c:v>
                </c:pt>
                <c:pt idx="1">
                  <c:v>Complaint category</c:v>
                </c:pt>
              </c:strCache>
            </c:strRef>
          </c:cat>
          <c:val>
            <c:numRef>
              <c:f>Sheet1!$C$2:$C$5</c:f>
              <c:numCache>
                <c:formatCode>General</c:formatCode>
                <c:ptCount val="4"/>
              </c:numCache>
            </c:numRef>
          </c:val>
          <c:smooth val="0"/>
          <c:extLst>
            <c:ext xmlns:c16="http://schemas.microsoft.com/office/drawing/2014/chart" uri="{C3380CC4-5D6E-409C-BE32-E72D297353CC}">
              <c16:uniqueId val="{00000001-D7CC-4EEE-B2B0-84B7BD846091}"/>
            </c:ext>
          </c:extLst>
        </c:ser>
        <c:ser>
          <c:idx val="2"/>
          <c:order val="2"/>
          <c:tx>
            <c:strRef>
              <c:f>Sheet1!$D$1</c:f>
              <c:strCache>
                <c:ptCount val="1"/>
                <c:pt idx="0">
                  <c:v>Column2</c:v>
                </c:pt>
              </c:strCache>
            </c:strRef>
          </c:tx>
          <c:spPr>
            <a:ln w="28575" cap="rnd">
              <a:solidFill>
                <a:schemeClr val="accent3"/>
              </a:solidFill>
              <a:round/>
            </a:ln>
            <a:effectLst/>
          </c:spPr>
          <c:marker>
            <c:symbol val="none"/>
          </c:marker>
          <c:cat>
            <c:strRef>
              <c:f>Sheet1!$A$2:$A$5</c:f>
              <c:strCache>
                <c:ptCount val="2"/>
                <c:pt idx="0">
                  <c:v>Response time</c:v>
                </c:pt>
                <c:pt idx="1">
                  <c:v>Complaint category</c:v>
                </c:pt>
              </c:strCache>
            </c:strRef>
          </c:cat>
          <c:val>
            <c:numRef>
              <c:f>Sheet1!$D$2:$D$5</c:f>
              <c:numCache>
                <c:formatCode>General</c:formatCode>
                <c:ptCount val="4"/>
              </c:numCache>
            </c:numRef>
          </c:val>
          <c:smooth val="0"/>
          <c:extLst>
            <c:ext xmlns:c16="http://schemas.microsoft.com/office/drawing/2014/chart" uri="{C3380CC4-5D6E-409C-BE32-E72D297353CC}">
              <c16:uniqueId val="{00000002-D7CC-4EEE-B2B0-84B7BD846091}"/>
            </c:ext>
          </c:extLst>
        </c:ser>
        <c:dLbls>
          <c:showLegendKey val="0"/>
          <c:showVal val="0"/>
          <c:showCatName val="0"/>
          <c:showSerName val="0"/>
          <c:showPercent val="0"/>
          <c:showBubbleSize val="0"/>
        </c:dLbls>
        <c:smooth val="0"/>
        <c:axId val="1285937839"/>
        <c:axId val="1285922479"/>
      </c:lineChart>
      <c:catAx>
        <c:axId val="128593783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922479"/>
        <c:crosses val="autoZero"/>
        <c:auto val="1"/>
        <c:lblAlgn val="ctr"/>
        <c:lblOffset val="100"/>
        <c:noMultiLvlLbl val="0"/>
      </c:catAx>
      <c:valAx>
        <c:axId val="12859224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859378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15</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9422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Tarek Hammad</cp:lastModifiedBy>
  <cp:revision>9</cp:revision>
  <dcterms:created xsi:type="dcterms:W3CDTF">2013-12-23T23:15:00Z</dcterms:created>
  <dcterms:modified xsi:type="dcterms:W3CDTF">2025-02-23T20:52:00Z</dcterms:modified>
  <cp:category/>
</cp:coreProperties>
</file>